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6F" w:rsidRDefault="001B2C6F" w:rsidP="001B2C6F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>Assignment-8.1(AI ASSITED CODING)</w:t>
      </w:r>
    </w:p>
    <w:p w:rsidR="001B2C6F" w:rsidRDefault="001B2C6F" w:rsidP="001B2C6F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 xml:space="preserve">2403A51235 </w:t>
      </w:r>
    </w:p>
    <w:p w:rsidR="001B2C6F" w:rsidRPr="002A00F2" w:rsidRDefault="001B2C6F" w:rsidP="001B2C6F">
      <w:pPr>
        <w:pStyle w:val="Quote"/>
        <w:rPr>
          <w:b/>
          <w:bCs/>
          <w:sz w:val="32"/>
        </w:rPr>
      </w:pPr>
      <w:proofErr w:type="spellStart"/>
      <w:r>
        <w:rPr>
          <w:rStyle w:val="Strong"/>
          <w:sz w:val="32"/>
        </w:rPr>
        <w:t>A.Harshavardhan</w:t>
      </w:r>
      <w:proofErr w:type="spellEnd"/>
    </w:p>
    <w:p w:rsidR="001B2C6F" w:rsidRPr="002A00F2" w:rsidRDefault="001B2C6F" w:rsidP="001B2C6F">
      <w:pPr>
        <w:pStyle w:val="Quote"/>
        <w:rPr>
          <w:b/>
          <w:bCs/>
          <w:sz w:val="32"/>
        </w:rPr>
      </w:pPr>
      <w:proofErr w:type="gramStart"/>
      <w:r>
        <w:rPr>
          <w:rStyle w:val="Strong"/>
          <w:sz w:val="32"/>
        </w:rPr>
        <w:t>batch:</w:t>
      </w:r>
      <w:proofErr w:type="gramEnd"/>
      <w:r>
        <w:rPr>
          <w:rStyle w:val="Strong"/>
          <w:sz w:val="32"/>
        </w:rPr>
        <w:t xml:space="preserve">11 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TITLE: Test-Driven Development with AI – Generating and Working with Test Cases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25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 xml:space="preserve">Task 1: Password Strength </w:t>
      </w:r>
      <w:proofErr w:type="spellStart"/>
      <w:r w:rsidRPr="001B2C6F">
        <w:rPr>
          <w:rStyle w:val="Strong"/>
          <w:bCs w:val="0"/>
          <w:sz w:val="24"/>
        </w:rPr>
        <w:t>Validator</w:t>
      </w:r>
      <w:proofErr w:type="spellEnd"/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 xml:space="preserve">Generate a Python function </w:t>
      </w:r>
      <w:proofErr w:type="spellStart"/>
      <w:r w:rsidRPr="001B2C6F">
        <w:rPr>
          <w:rStyle w:val="HTMLCode"/>
          <w:rFonts w:eastAsiaTheme="minorEastAsia"/>
          <w:b/>
          <w:sz w:val="22"/>
        </w:rPr>
        <w:t>is_strong_password</w:t>
      </w:r>
      <w:proofErr w:type="spellEnd"/>
      <w:r w:rsidRPr="001B2C6F">
        <w:rPr>
          <w:rStyle w:val="HTMLCode"/>
          <w:rFonts w:eastAsiaTheme="minorEastAsia"/>
          <w:b/>
          <w:sz w:val="22"/>
        </w:rPr>
        <w:t>(password) with rules for length, uppercase, lowercase, digit, special char, and no spaces. Add 3 assert test cases.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is_strong_password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is_strong_password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is_strong_password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is_strong_password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"\d"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!@#$%^&amp;*(),.?</w:t>
      </w:r>
      <w:r w:rsidRPr="001B2C6F">
        <w:rPr>
          <w:rFonts w:ascii="Consolas" w:eastAsia="Times New Roman" w:hAnsi="Consolas" w:cs="Times New Roman"/>
          <w:color w:val="D7BA7D"/>
          <w:sz w:val="23"/>
          <w:szCs w:val="23"/>
        </w:rPr>
        <w:t>\"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:{}|&lt;&gt;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My Explanation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 xml:space="preserve">Copilot used </w:t>
      </w:r>
      <w:proofErr w:type="spellStart"/>
      <w:r w:rsidRPr="001B2C6F">
        <w:rPr>
          <w:b/>
          <w:sz w:val="24"/>
        </w:rPr>
        <w:t>regex</w:t>
      </w:r>
      <w:proofErr w:type="spellEnd"/>
      <w:r w:rsidRPr="001B2C6F">
        <w:rPr>
          <w:b/>
          <w:sz w:val="24"/>
        </w:rPr>
        <w:t xml:space="preserve"> to check all conditions. The function works correctly and passes the assert tests.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All test cases passed.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26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2: Number Classification with Loops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 xml:space="preserve">Write a function </w:t>
      </w:r>
      <w:proofErr w:type="spellStart"/>
      <w:r w:rsidRPr="001B2C6F">
        <w:rPr>
          <w:rStyle w:val="HTMLCode"/>
          <w:rFonts w:eastAsiaTheme="minorEastAsia"/>
          <w:b/>
          <w:sz w:val="22"/>
        </w:rPr>
        <w:t>classify_number</w:t>
      </w:r>
      <w:proofErr w:type="spellEnd"/>
      <w:r w:rsidRPr="001B2C6F">
        <w:rPr>
          <w:rStyle w:val="HTMLCode"/>
          <w:rFonts w:eastAsiaTheme="minorEastAsia"/>
          <w:b/>
          <w:sz w:val="22"/>
        </w:rPr>
        <w:t>(n) that checks if n is positive, negative, or zero. Handle invalid inputs too. Give at least 3 assert test cases.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classify_number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classify_number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classify_number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classify_number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isinstance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Input"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The bug handling is done using type check. Edge cases like 0 and negative values are covered.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All test cases passed.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27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3: Anagram Checker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Prompt to AI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 xml:space="preserve">Make a function </w:t>
      </w:r>
      <w:proofErr w:type="spellStart"/>
      <w:r w:rsidRPr="001B2C6F">
        <w:rPr>
          <w:rStyle w:val="HTMLCode"/>
          <w:rFonts w:eastAsiaTheme="minorEastAsia"/>
          <w:b/>
          <w:sz w:val="22"/>
        </w:rPr>
        <w:t>is_anagram</w:t>
      </w:r>
      <w:proofErr w:type="spellEnd"/>
      <w:r w:rsidRPr="001B2C6F">
        <w:rPr>
          <w:rStyle w:val="HTMLCode"/>
          <w:rFonts w:eastAsiaTheme="minorEastAsia"/>
          <w:b/>
          <w:sz w:val="22"/>
        </w:rPr>
        <w:t>(str1, str2) that ignores spaces, case, and punctuation. Provide 3 assert test cases.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is_anagram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"listen"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"silent"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is_anagram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"world"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is_anagram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"Dormitory"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"Dirty Room"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is_anagram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 xml:space="preserve">The AI cleaned spaces/punctuation with </w:t>
      </w:r>
      <w:proofErr w:type="spellStart"/>
      <w:r w:rsidRPr="001B2C6F">
        <w:rPr>
          <w:b/>
          <w:sz w:val="24"/>
        </w:rPr>
        <w:t>regex</w:t>
      </w:r>
      <w:proofErr w:type="spellEnd"/>
      <w:r w:rsidRPr="001B2C6F">
        <w:rPr>
          <w:b/>
          <w:sz w:val="24"/>
        </w:rPr>
        <w:t xml:space="preserve"> and compared sorted strings. This handles edge cases well.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All test cases passed.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28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4: Inventory Class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 xml:space="preserve">Create an Inventory class with </w:t>
      </w:r>
      <w:proofErr w:type="spellStart"/>
      <w:r w:rsidRPr="001B2C6F">
        <w:rPr>
          <w:rStyle w:val="HTMLCode"/>
          <w:rFonts w:eastAsiaTheme="minorEastAsia"/>
          <w:b/>
          <w:sz w:val="22"/>
        </w:rPr>
        <w:t>add_item</w:t>
      </w:r>
      <w:proofErr w:type="spellEnd"/>
      <w:r w:rsidRPr="001B2C6F">
        <w:rPr>
          <w:rStyle w:val="HTMLCode"/>
          <w:rFonts w:eastAsiaTheme="minorEastAsia"/>
          <w:b/>
          <w:sz w:val="22"/>
        </w:rPr>
        <w:t xml:space="preserve">, </w:t>
      </w:r>
      <w:proofErr w:type="spellStart"/>
      <w:r w:rsidRPr="001B2C6F">
        <w:rPr>
          <w:rStyle w:val="HTMLCode"/>
          <w:rFonts w:eastAsiaTheme="minorEastAsia"/>
          <w:b/>
          <w:sz w:val="22"/>
        </w:rPr>
        <w:t>remove_item</w:t>
      </w:r>
      <w:proofErr w:type="spellEnd"/>
      <w:r w:rsidRPr="001B2C6F">
        <w:rPr>
          <w:rStyle w:val="HTMLCode"/>
          <w:rFonts w:eastAsiaTheme="minorEastAsia"/>
          <w:b/>
          <w:sz w:val="22"/>
        </w:rPr>
        <w:t xml:space="preserve">, and </w:t>
      </w:r>
      <w:proofErr w:type="spellStart"/>
      <w:r w:rsidRPr="001B2C6F">
        <w:rPr>
          <w:rStyle w:val="HTMLCode"/>
          <w:rFonts w:eastAsiaTheme="minorEastAsia"/>
          <w:b/>
          <w:sz w:val="22"/>
        </w:rPr>
        <w:t>get_stock</w:t>
      </w:r>
      <w:proofErr w:type="spellEnd"/>
      <w:r w:rsidRPr="001B2C6F">
        <w:rPr>
          <w:rStyle w:val="HTMLCode"/>
          <w:rFonts w:eastAsiaTheme="minorEastAsia"/>
          <w:b/>
          <w:sz w:val="22"/>
        </w:rPr>
        <w:t xml:space="preserve"> methods. Add 3 assert tests for stock updates.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Inventory()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</w:t>
      </w:r>
      <w:proofErr w:type="gram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item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.remove_</w:t>
      </w:r>
      <w:proofErr w:type="gram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item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</w:t>
      </w:r>
      <w:proofErr w:type="gram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item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AI-Generated Code: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Inventory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{}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add_item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gramEnd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remove_item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proofErr w:type="spellStart"/>
      <w:proofErr w:type="gram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gramEnd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"Error: Not enough stock"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get_stock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The class works for adding and removing stock. Assert tests confirmed correctness.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All test cases passed.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29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5: Date Validation &amp; Formatting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 xml:space="preserve">Write a function </w:t>
      </w:r>
      <w:proofErr w:type="spellStart"/>
      <w:r w:rsidRPr="001B2C6F">
        <w:rPr>
          <w:rStyle w:val="HTMLCode"/>
          <w:rFonts w:eastAsiaTheme="minorEastAsia"/>
          <w:b/>
          <w:sz w:val="22"/>
        </w:rPr>
        <w:t>validate_and_format_date</w:t>
      </w:r>
      <w:proofErr w:type="spellEnd"/>
      <w:r w:rsidRPr="001B2C6F">
        <w:rPr>
          <w:rStyle w:val="HTMLCode"/>
          <w:rFonts w:eastAsiaTheme="minorEastAsia"/>
          <w:b/>
          <w:sz w:val="22"/>
        </w:rPr>
        <w:t>(</w:t>
      </w:r>
      <w:proofErr w:type="spellStart"/>
      <w:r w:rsidRPr="001B2C6F">
        <w:rPr>
          <w:rStyle w:val="HTMLCode"/>
          <w:rFonts w:eastAsiaTheme="minorEastAsia"/>
          <w:b/>
          <w:sz w:val="22"/>
        </w:rPr>
        <w:t>date_str</w:t>
      </w:r>
      <w:proofErr w:type="spellEnd"/>
      <w:r w:rsidRPr="001B2C6F">
        <w:rPr>
          <w:rStyle w:val="HTMLCode"/>
          <w:rFonts w:eastAsiaTheme="minorEastAsia"/>
          <w:b/>
          <w:sz w:val="22"/>
        </w:rPr>
        <w:t>) to check MM/DD/YYYY format, handle invalid dates, and convert to YYYY-MM-DD. Add 3 assert tests.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validate_and_format_date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"10/15/2023"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"2023-10-15"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validate_and_format_date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"02/30/2023"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validate_and_format_date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"01/01/2024"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"2024-01-01"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proofErr w:type="spellEnd"/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validate_and_format_date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strptime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"%m/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/%Y"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strftime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"%Y-%m-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except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ValueError</w:t>
      </w:r>
      <w:proofErr w:type="spell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 xml:space="preserve">The AI used Python’s </w:t>
      </w:r>
      <w:proofErr w:type="spellStart"/>
      <w:r w:rsidRPr="001B2C6F">
        <w:rPr>
          <w:b/>
          <w:sz w:val="24"/>
        </w:rPr>
        <w:t>datetime</w:t>
      </w:r>
      <w:proofErr w:type="spellEnd"/>
      <w:r w:rsidRPr="001B2C6F">
        <w:rPr>
          <w:b/>
          <w:sz w:val="24"/>
        </w:rPr>
        <w:t xml:space="preserve"> library to validate and format. It catches invalid dates correctly.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</w:t>
      </w:r>
      <w:proofErr w:type="gramStart"/>
      <w:r w:rsidRPr="001B2C6F">
        <w:rPr>
          <w:rStyle w:val="Strong"/>
          <w:sz w:val="24"/>
        </w:rPr>
        <w:t>:</w:t>
      </w:r>
      <w:proofErr w:type="gramEnd"/>
      <w:r w:rsidRPr="001B2C6F">
        <w:rPr>
          <w:b/>
          <w:sz w:val="24"/>
        </w:rPr>
        <w:br/>
        <w:t>All test cases passed.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pict>
          <v:rect id="_x0000_i1030" style="width:0;height:1.5pt" o:hralign="center" o:hrstd="t" o:hr="t" fillcolor="#a0a0a0" stroked="f"/>
        </w:pic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Conclusion</w:t>
      </w:r>
    </w:p>
    <w:p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t>In this lab I practiced TDD with AI. Writing test cases first helped me focus on requirements. AI gave useful suggestions but I also checked and corrected them. I feel more confident now in debugging and test-based development.</w:t>
      </w:r>
    </w:p>
    <w:p w:rsidR="00064FD9" w:rsidRPr="001B2C6F" w:rsidRDefault="00064FD9" w:rsidP="001B2C6F">
      <w:pPr>
        <w:pStyle w:val="Quote"/>
        <w:rPr>
          <w:b/>
          <w:sz w:val="24"/>
        </w:rPr>
      </w:pPr>
    </w:p>
    <w:sectPr w:rsidR="00064FD9" w:rsidRPr="001B2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5039A4"/>
    <w:multiLevelType w:val="multilevel"/>
    <w:tmpl w:val="0DA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1D2ACE"/>
    <w:multiLevelType w:val="multilevel"/>
    <w:tmpl w:val="BC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4FD9"/>
    <w:rsid w:val="001444CB"/>
    <w:rsid w:val="0015074B"/>
    <w:rsid w:val="001743AC"/>
    <w:rsid w:val="001B2C6F"/>
    <w:rsid w:val="0029639D"/>
    <w:rsid w:val="00326F90"/>
    <w:rsid w:val="00532BF3"/>
    <w:rsid w:val="00A54F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4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44CB"/>
  </w:style>
  <w:style w:type="character" w:customStyle="1" w:styleId="hljs-string">
    <w:name w:val="hljs-string"/>
    <w:basedOn w:val="DefaultParagraphFont"/>
    <w:rsid w:val="001444CB"/>
  </w:style>
  <w:style w:type="character" w:customStyle="1" w:styleId="hljs-literal">
    <w:name w:val="hljs-literal"/>
    <w:basedOn w:val="DefaultParagraphFont"/>
    <w:rsid w:val="001444CB"/>
  </w:style>
  <w:style w:type="character" w:customStyle="1" w:styleId="hljs-title">
    <w:name w:val="hljs-title"/>
    <w:basedOn w:val="DefaultParagraphFont"/>
    <w:rsid w:val="001444CB"/>
  </w:style>
  <w:style w:type="character" w:customStyle="1" w:styleId="hljs-params">
    <w:name w:val="hljs-params"/>
    <w:basedOn w:val="DefaultParagraphFont"/>
    <w:rsid w:val="001444CB"/>
  </w:style>
  <w:style w:type="character" w:customStyle="1" w:styleId="hljs-builtin">
    <w:name w:val="hljs-built_in"/>
    <w:basedOn w:val="DefaultParagraphFont"/>
    <w:rsid w:val="001444CB"/>
  </w:style>
  <w:style w:type="character" w:customStyle="1" w:styleId="hljs-number">
    <w:name w:val="hljs-number"/>
    <w:basedOn w:val="DefaultParagraphFont"/>
    <w:rsid w:val="001444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5B867-9ECD-477F-958A-37171D71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2025-09-11T10:51:00Z</dcterms:modified>
  <cp:category/>
</cp:coreProperties>
</file>