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D28" w:rsidRPr="00B667EF" w:rsidRDefault="00041454">
      <w:pPr>
        <w:pStyle w:val="Title"/>
        <w:jc w:val="center"/>
        <w:rPr>
          <w:b/>
        </w:rPr>
      </w:pPr>
      <w:r w:rsidRPr="00B667EF">
        <w:rPr>
          <w:b/>
        </w:rPr>
        <w:t>Lab 4: Advanced Prompt Engineering – AI-Assisted Coding</w:t>
      </w:r>
    </w:p>
    <w:p w:rsidR="00041454" w:rsidRPr="00B667EF" w:rsidRDefault="00041454">
      <w:pPr>
        <w:rPr>
          <w:b/>
        </w:rPr>
      </w:pPr>
      <w:r w:rsidRPr="00B667EF">
        <w:rPr>
          <w:b/>
        </w:rPr>
        <w:t>Program: B.Tech</w:t>
      </w:r>
      <w:r w:rsidRPr="00B667EF">
        <w:rPr>
          <w:b/>
        </w:rPr>
        <w:br/>
        <w:t>Course: AI Assisted Coding (24CS002PC215</w:t>
      </w:r>
      <w:proofErr w:type="gramStart"/>
      <w:r w:rsidRPr="00B667EF">
        <w:rPr>
          <w:b/>
        </w:rPr>
        <w:t>)</w:t>
      </w:r>
      <w:proofErr w:type="gramEnd"/>
      <w:r w:rsidRPr="00B667EF">
        <w:rPr>
          <w:b/>
        </w:rPr>
        <w:br/>
        <w:t>Academic Year: 2025–2026</w:t>
      </w:r>
      <w:r w:rsidRPr="00B667EF">
        <w:rPr>
          <w:b/>
        </w:rPr>
        <w:br/>
        <w:t xml:space="preserve">Assignment No.: 4.5 </w:t>
      </w:r>
      <w:r w:rsidRPr="00B667EF">
        <w:rPr>
          <w:b/>
        </w:rPr>
        <w:br/>
      </w:r>
      <w:proofErr w:type="spellStart"/>
      <w:r w:rsidRPr="00B667EF">
        <w:rPr>
          <w:b/>
        </w:rPr>
        <w:t>Hallticket</w:t>
      </w:r>
      <w:proofErr w:type="spellEnd"/>
      <w:r w:rsidRPr="00B667EF">
        <w:rPr>
          <w:b/>
        </w:rPr>
        <w:t xml:space="preserve"> no:2403A51235</w:t>
      </w:r>
    </w:p>
    <w:p w:rsidR="004C7D28" w:rsidRDefault="00041454">
      <w:pPr>
        <w:rPr>
          <w:b/>
        </w:rPr>
      </w:pPr>
      <w:r w:rsidRPr="00B667EF">
        <w:rPr>
          <w:b/>
        </w:rPr>
        <w:t>Batch no</w:t>
      </w:r>
      <w:proofErr w:type="gramStart"/>
      <w:r w:rsidRPr="00B667EF">
        <w:rPr>
          <w:b/>
        </w:rPr>
        <w:t>:11</w:t>
      </w:r>
      <w:proofErr w:type="gramEnd"/>
    </w:p>
    <w:p w:rsidR="00B667EF" w:rsidRPr="00B667EF" w:rsidRDefault="00B667EF">
      <w:pPr>
        <w:rPr>
          <w:b/>
        </w:rPr>
      </w:pPr>
      <w:proofErr w:type="spellStart"/>
      <w:r>
        <w:rPr>
          <w:b/>
        </w:rPr>
        <w:t>Name</w:t>
      </w:r>
      <w:proofErr w:type="gramStart"/>
      <w:r>
        <w:rPr>
          <w:b/>
        </w:rPr>
        <w:t>:Harshavardhan</w:t>
      </w:r>
      <w:proofErr w:type="spellEnd"/>
      <w:proofErr w:type="gramEnd"/>
    </w:p>
    <w:p w:rsidR="004C7D28" w:rsidRPr="00B667EF" w:rsidRDefault="00041454">
      <w:pPr>
        <w:pStyle w:val="Heading1"/>
      </w:pPr>
      <w:r w:rsidRPr="00B667EF">
        <w:t>1. Sample Data (10 Random Emails with Email Addresses)</w:t>
      </w:r>
    </w:p>
    <w:tbl>
      <w:tblPr>
        <w:tblStyle w:val="TableGrid"/>
        <w:tblW w:w="9942" w:type="dxa"/>
        <w:tblLook w:val="04A0"/>
      </w:tblPr>
      <w:tblGrid>
        <w:gridCol w:w="2178"/>
        <w:gridCol w:w="3232"/>
        <w:gridCol w:w="2242"/>
        <w:gridCol w:w="2290"/>
      </w:tblGrid>
      <w:tr w:rsidR="004C7D28" w:rsidRPr="00B667EF" w:rsidTr="00041454">
        <w:trPr>
          <w:trHeight w:val="257"/>
        </w:trPr>
        <w:tc>
          <w:tcPr>
            <w:tcW w:w="2178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Email ID</w:t>
            </w:r>
          </w:p>
        </w:tc>
        <w:tc>
          <w:tcPr>
            <w:tcW w:w="3232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Email Address</w:t>
            </w:r>
          </w:p>
        </w:tc>
        <w:tc>
          <w:tcPr>
            <w:tcW w:w="2242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Category</w:t>
            </w:r>
          </w:p>
        </w:tc>
        <w:tc>
          <w:tcPr>
            <w:tcW w:w="2290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Email Text</w:t>
            </w:r>
          </w:p>
        </w:tc>
      </w:tr>
      <w:tr w:rsidR="004C7D28" w:rsidRPr="00B667EF" w:rsidTr="00041454">
        <w:trPr>
          <w:trHeight w:val="1346"/>
        </w:trPr>
        <w:tc>
          <w:tcPr>
            <w:tcW w:w="2178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1</w:t>
            </w:r>
          </w:p>
        </w:tc>
        <w:tc>
          <w:tcPr>
            <w:tcW w:w="3232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alice.brown23@mail.com</w:t>
            </w:r>
          </w:p>
        </w:tc>
        <w:tc>
          <w:tcPr>
            <w:tcW w:w="2242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Billing</w:t>
            </w:r>
          </w:p>
        </w:tc>
        <w:tc>
          <w:tcPr>
            <w:tcW w:w="2290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I noticed an extra charge on my credit card statement this month.</w:t>
            </w:r>
          </w:p>
        </w:tc>
      </w:tr>
      <w:tr w:rsidR="004C7D28" w:rsidRPr="00B667EF" w:rsidTr="00041454">
        <w:trPr>
          <w:trHeight w:val="1089"/>
        </w:trPr>
        <w:tc>
          <w:tcPr>
            <w:tcW w:w="2178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2</w:t>
            </w:r>
          </w:p>
        </w:tc>
        <w:tc>
          <w:tcPr>
            <w:tcW w:w="3232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techguy77@service.com</w:t>
            </w:r>
          </w:p>
        </w:tc>
        <w:tc>
          <w:tcPr>
            <w:tcW w:w="2242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Technical Support</w:t>
            </w:r>
          </w:p>
        </w:tc>
        <w:tc>
          <w:tcPr>
            <w:tcW w:w="2290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The software crashes whenever I try to export a report.</w:t>
            </w:r>
          </w:p>
        </w:tc>
      </w:tr>
      <w:tr w:rsidR="004C7D28" w:rsidRPr="00B667EF" w:rsidTr="00041454">
        <w:trPr>
          <w:trHeight w:val="812"/>
        </w:trPr>
        <w:tc>
          <w:tcPr>
            <w:tcW w:w="2178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3</w:t>
            </w:r>
          </w:p>
        </w:tc>
        <w:tc>
          <w:tcPr>
            <w:tcW w:w="3232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sara_feedback@mail.com</w:t>
            </w:r>
          </w:p>
        </w:tc>
        <w:tc>
          <w:tcPr>
            <w:tcW w:w="2242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Feedback</w:t>
            </w:r>
          </w:p>
        </w:tc>
        <w:tc>
          <w:tcPr>
            <w:tcW w:w="2290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The new interface is very intuitive and easy to use.</w:t>
            </w:r>
          </w:p>
        </w:tc>
      </w:tr>
      <w:tr w:rsidR="004C7D28" w:rsidRPr="00B667EF" w:rsidTr="00041454">
        <w:trPr>
          <w:trHeight w:val="1089"/>
        </w:trPr>
        <w:tc>
          <w:tcPr>
            <w:tcW w:w="2178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4</w:t>
            </w:r>
          </w:p>
        </w:tc>
        <w:tc>
          <w:tcPr>
            <w:tcW w:w="3232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info_request@company.com</w:t>
            </w:r>
          </w:p>
        </w:tc>
        <w:tc>
          <w:tcPr>
            <w:tcW w:w="2242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Others</w:t>
            </w:r>
          </w:p>
        </w:tc>
        <w:tc>
          <w:tcPr>
            <w:tcW w:w="2290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Can you provide information about your company’s privacy policy?</w:t>
            </w:r>
          </w:p>
        </w:tc>
      </w:tr>
      <w:tr w:rsidR="004C7D28" w:rsidRPr="00B667EF" w:rsidTr="00041454">
        <w:trPr>
          <w:trHeight w:val="812"/>
        </w:trPr>
        <w:tc>
          <w:tcPr>
            <w:tcW w:w="2178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5</w:t>
            </w:r>
          </w:p>
        </w:tc>
        <w:tc>
          <w:tcPr>
            <w:tcW w:w="3232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billing.help45@mail.com</w:t>
            </w:r>
          </w:p>
        </w:tc>
        <w:tc>
          <w:tcPr>
            <w:tcW w:w="2242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Billing</w:t>
            </w:r>
          </w:p>
        </w:tc>
        <w:tc>
          <w:tcPr>
            <w:tcW w:w="2290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My subscription renewal failed; please assist.</w:t>
            </w:r>
          </w:p>
        </w:tc>
      </w:tr>
      <w:tr w:rsidR="004C7D28" w:rsidRPr="00B667EF" w:rsidTr="00041454">
        <w:trPr>
          <w:trHeight w:val="812"/>
        </w:trPr>
        <w:tc>
          <w:tcPr>
            <w:tcW w:w="2178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6</w:t>
            </w:r>
          </w:p>
        </w:tc>
        <w:tc>
          <w:tcPr>
            <w:tcW w:w="3232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login.issue88@tech.com</w:t>
            </w:r>
          </w:p>
        </w:tc>
        <w:tc>
          <w:tcPr>
            <w:tcW w:w="2242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Technical Support</w:t>
            </w:r>
          </w:p>
        </w:tc>
        <w:tc>
          <w:tcPr>
            <w:tcW w:w="2290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I can’t log in even after resetting my password.</w:t>
            </w:r>
          </w:p>
        </w:tc>
      </w:tr>
      <w:tr w:rsidR="004C7D28" w:rsidRPr="00B667EF" w:rsidTr="00041454">
        <w:trPr>
          <w:trHeight w:val="1069"/>
        </w:trPr>
        <w:tc>
          <w:tcPr>
            <w:tcW w:w="2178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7</w:t>
            </w:r>
          </w:p>
        </w:tc>
        <w:tc>
          <w:tcPr>
            <w:tcW w:w="3232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user.sarah@gmail.com</w:t>
            </w:r>
          </w:p>
        </w:tc>
        <w:tc>
          <w:tcPr>
            <w:tcW w:w="2242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Feedback</w:t>
            </w:r>
          </w:p>
        </w:tc>
        <w:tc>
          <w:tcPr>
            <w:tcW w:w="2290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I appreciate the quick responses from your support team.</w:t>
            </w:r>
          </w:p>
        </w:tc>
      </w:tr>
      <w:tr w:rsidR="004C7D28" w:rsidRPr="00B667EF" w:rsidTr="00041454">
        <w:trPr>
          <w:trHeight w:val="277"/>
        </w:trPr>
        <w:tc>
          <w:tcPr>
            <w:tcW w:w="2178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8</w:t>
            </w:r>
          </w:p>
        </w:tc>
        <w:tc>
          <w:tcPr>
            <w:tcW w:w="3232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contact@webinars.com</w:t>
            </w:r>
          </w:p>
        </w:tc>
        <w:tc>
          <w:tcPr>
            <w:tcW w:w="2242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Others</w:t>
            </w:r>
          </w:p>
        </w:tc>
        <w:tc>
          <w:tcPr>
            <w:tcW w:w="2290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 xml:space="preserve">Do you have any upcoming webinars </w:t>
            </w:r>
            <w:r w:rsidRPr="00B667EF">
              <w:rPr>
                <w:b/>
              </w:rPr>
              <w:lastRenderedPageBreak/>
              <w:t>for beginners?</w:t>
            </w:r>
          </w:p>
        </w:tc>
      </w:tr>
      <w:tr w:rsidR="004C7D28" w:rsidRPr="00B667EF" w:rsidTr="00041454">
        <w:trPr>
          <w:trHeight w:val="812"/>
        </w:trPr>
        <w:tc>
          <w:tcPr>
            <w:tcW w:w="2178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lastRenderedPageBreak/>
              <w:t>9</w:t>
            </w:r>
          </w:p>
        </w:tc>
        <w:tc>
          <w:tcPr>
            <w:tcW w:w="3232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invoice.copy@mail.com</w:t>
            </w:r>
          </w:p>
        </w:tc>
        <w:tc>
          <w:tcPr>
            <w:tcW w:w="2242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Billing</w:t>
            </w:r>
          </w:p>
        </w:tc>
        <w:tc>
          <w:tcPr>
            <w:tcW w:w="2290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Please send me a copy of my last invoice for records.</w:t>
            </w:r>
          </w:p>
        </w:tc>
      </w:tr>
      <w:tr w:rsidR="004C7D28" w:rsidRPr="00B667EF" w:rsidTr="00041454">
        <w:trPr>
          <w:trHeight w:val="831"/>
        </w:trPr>
        <w:tc>
          <w:tcPr>
            <w:tcW w:w="2178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10</w:t>
            </w:r>
          </w:p>
        </w:tc>
        <w:tc>
          <w:tcPr>
            <w:tcW w:w="3232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app.error99@support.com</w:t>
            </w:r>
          </w:p>
        </w:tc>
        <w:tc>
          <w:tcPr>
            <w:tcW w:w="2242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Technical Support</w:t>
            </w:r>
          </w:p>
        </w:tc>
        <w:tc>
          <w:tcPr>
            <w:tcW w:w="2290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The app shows an error when I try to upload images.</w:t>
            </w:r>
          </w:p>
        </w:tc>
      </w:tr>
    </w:tbl>
    <w:p w:rsidR="004C7D28" w:rsidRPr="00B667EF" w:rsidRDefault="00041454">
      <w:pPr>
        <w:rPr>
          <w:b/>
        </w:rPr>
      </w:pPr>
      <w:r w:rsidRPr="00B667EF">
        <w:rPr>
          <w:b/>
        </w:rPr>
        <w:br/>
      </w:r>
    </w:p>
    <w:p w:rsidR="004C7D28" w:rsidRPr="00B667EF" w:rsidRDefault="00041454">
      <w:pPr>
        <w:pStyle w:val="Heading1"/>
      </w:pPr>
      <w:r w:rsidRPr="00B667EF">
        <w:t>2. Zero-shot Prompting</w:t>
      </w:r>
    </w:p>
    <w:p w:rsidR="004C7D28" w:rsidRPr="00B667EF" w:rsidRDefault="00041454">
      <w:pPr>
        <w:pStyle w:val="IntenseQuote"/>
      </w:pPr>
      <w:r w:rsidRPr="00B667EF">
        <w:t>Prompt Example:</w:t>
      </w:r>
    </w:p>
    <w:p w:rsidR="004C7D28" w:rsidRPr="00B667EF" w:rsidRDefault="00041454">
      <w:pPr>
        <w:rPr>
          <w:b/>
        </w:rPr>
      </w:pPr>
      <w:r w:rsidRPr="00B667EF">
        <w:rPr>
          <w:b/>
        </w:rPr>
        <w:t>Classify the following email into one of the categories: Billing, Technical Support, Feedback, Others.</w:t>
      </w:r>
      <w:r w:rsidRPr="00B667EF">
        <w:rPr>
          <w:b/>
        </w:rPr>
        <w:br/>
      </w:r>
      <w:r w:rsidRPr="00B667EF">
        <w:rPr>
          <w:b/>
        </w:rPr>
        <w:br/>
        <w:t>Email from alice.brown23@mail.com: "I noticed an extra charge on my credit card statement this month."</w:t>
      </w:r>
    </w:p>
    <w:p w:rsidR="004C7D28" w:rsidRPr="00B667EF" w:rsidRDefault="00041454">
      <w:pPr>
        <w:pStyle w:val="IntenseQuote"/>
      </w:pPr>
      <w:r w:rsidRPr="00B667EF">
        <w:br/>
        <w:t>Sample Responses:</w:t>
      </w:r>
    </w:p>
    <w:tbl>
      <w:tblPr>
        <w:tblStyle w:val="TableGrid"/>
        <w:tblW w:w="9522" w:type="dxa"/>
        <w:tblLook w:val="04A0"/>
      </w:tblPr>
      <w:tblGrid>
        <w:gridCol w:w="3174"/>
        <w:gridCol w:w="3174"/>
        <w:gridCol w:w="3174"/>
      </w:tblGrid>
      <w:tr w:rsidR="004C7D28" w:rsidRPr="00B667EF" w:rsidTr="00041454">
        <w:trPr>
          <w:trHeight w:val="291"/>
        </w:trPr>
        <w:tc>
          <w:tcPr>
            <w:tcW w:w="3174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Text Email</w:t>
            </w:r>
          </w:p>
        </w:tc>
        <w:tc>
          <w:tcPr>
            <w:tcW w:w="3174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Email Address</w:t>
            </w:r>
          </w:p>
        </w:tc>
        <w:tc>
          <w:tcPr>
            <w:tcW w:w="3174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Predicted Category</w:t>
            </w:r>
          </w:p>
        </w:tc>
      </w:tr>
      <w:tr w:rsidR="004C7D28" w:rsidRPr="00B667EF" w:rsidTr="00041454">
        <w:trPr>
          <w:trHeight w:val="919"/>
        </w:trPr>
        <w:tc>
          <w:tcPr>
            <w:tcW w:w="3174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I noticed an extra charge on my credit card statement this month.</w:t>
            </w:r>
          </w:p>
        </w:tc>
        <w:tc>
          <w:tcPr>
            <w:tcW w:w="3174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alice.brown23@mail.com</w:t>
            </w:r>
          </w:p>
        </w:tc>
        <w:tc>
          <w:tcPr>
            <w:tcW w:w="3174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Billing</w:t>
            </w:r>
          </w:p>
        </w:tc>
      </w:tr>
      <w:tr w:rsidR="004C7D28" w:rsidRPr="00B667EF" w:rsidTr="00041454">
        <w:trPr>
          <w:trHeight w:val="919"/>
        </w:trPr>
        <w:tc>
          <w:tcPr>
            <w:tcW w:w="3174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The software crashes whenever I try to export a report.</w:t>
            </w:r>
          </w:p>
        </w:tc>
        <w:tc>
          <w:tcPr>
            <w:tcW w:w="3174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techguy77@service.com</w:t>
            </w:r>
          </w:p>
        </w:tc>
        <w:tc>
          <w:tcPr>
            <w:tcW w:w="3174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Technical Support</w:t>
            </w:r>
          </w:p>
        </w:tc>
      </w:tr>
      <w:tr w:rsidR="004C7D28" w:rsidRPr="00B667EF" w:rsidTr="00041454">
        <w:trPr>
          <w:trHeight w:val="605"/>
        </w:trPr>
        <w:tc>
          <w:tcPr>
            <w:tcW w:w="3174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The new interface is very intuitive and easy to use.</w:t>
            </w:r>
          </w:p>
        </w:tc>
        <w:tc>
          <w:tcPr>
            <w:tcW w:w="3174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sara_feedback@mail.com</w:t>
            </w:r>
          </w:p>
        </w:tc>
        <w:tc>
          <w:tcPr>
            <w:tcW w:w="3174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Feedback</w:t>
            </w:r>
          </w:p>
        </w:tc>
      </w:tr>
      <w:tr w:rsidR="004C7D28" w:rsidRPr="00B667EF" w:rsidTr="00041454">
        <w:trPr>
          <w:trHeight w:val="919"/>
        </w:trPr>
        <w:tc>
          <w:tcPr>
            <w:tcW w:w="3174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Can you provide information about your company’s privacy policy?</w:t>
            </w:r>
          </w:p>
        </w:tc>
        <w:tc>
          <w:tcPr>
            <w:tcW w:w="3174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info_request@company.com</w:t>
            </w:r>
          </w:p>
        </w:tc>
        <w:tc>
          <w:tcPr>
            <w:tcW w:w="3174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Others</w:t>
            </w:r>
          </w:p>
        </w:tc>
      </w:tr>
      <w:tr w:rsidR="004C7D28" w:rsidRPr="00B667EF" w:rsidTr="00041454">
        <w:trPr>
          <w:trHeight w:val="628"/>
        </w:trPr>
        <w:tc>
          <w:tcPr>
            <w:tcW w:w="3174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My subscription renewal failed; please assist.</w:t>
            </w:r>
          </w:p>
        </w:tc>
        <w:tc>
          <w:tcPr>
            <w:tcW w:w="3174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billing.help45@mail.com</w:t>
            </w:r>
          </w:p>
        </w:tc>
        <w:tc>
          <w:tcPr>
            <w:tcW w:w="3174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Billing</w:t>
            </w:r>
          </w:p>
        </w:tc>
      </w:tr>
    </w:tbl>
    <w:p w:rsidR="004C7D28" w:rsidRPr="00B667EF" w:rsidRDefault="00041454">
      <w:pPr>
        <w:rPr>
          <w:b/>
        </w:rPr>
      </w:pPr>
      <w:r w:rsidRPr="00B667EF">
        <w:rPr>
          <w:b/>
        </w:rPr>
        <w:br/>
      </w:r>
    </w:p>
    <w:p w:rsidR="004C7D28" w:rsidRPr="00B667EF" w:rsidRDefault="00041454">
      <w:pPr>
        <w:pStyle w:val="Heading1"/>
      </w:pPr>
      <w:r w:rsidRPr="00B667EF">
        <w:lastRenderedPageBreak/>
        <w:t>3. One-shot Prompting</w:t>
      </w:r>
    </w:p>
    <w:p w:rsidR="004C7D28" w:rsidRPr="00B667EF" w:rsidRDefault="00041454">
      <w:pPr>
        <w:pStyle w:val="IntenseQuote"/>
      </w:pPr>
      <w:r w:rsidRPr="00B667EF">
        <w:t>Prompt Example:</w:t>
      </w:r>
    </w:p>
    <w:p w:rsidR="004C7D28" w:rsidRPr="00B667EF" w:rsidRDefault="00041454">
      <w:pPr>
        <w:rPr>
          <w:b/>
        </w:rPr>
      </w:pPr>
      <w:r w:rsidRPr="00B667EF">
        <w:rPr>
          <w:b/>
        </w:rPr>
        <w:t>Example</w:t>
      </w:r>
      <w:proofErr w:type="gramStart"/>
      <w:r w:rsidRPr="00B667EF">
        <w:rPr>
          <w:b/>
        </w:rPr>
        <w:t>:</w:t>
      </w:r>
      <w:proofErr w:type="gramEnd"/>
      <w:r w:rsidRPr="00B667EF">
        <w:rPr>
          <w:b/>
        </w:rPr>
        <w:br/>
        <w:t>Email from billing.help45@mail.com: "My subscription renewal failed; please assist." Category: Billing</w:t>
      </w:r>
      <w:r w:rsidRPr="00B667EF">
        <w:rPr>
          <w:b/>
        </w:rPr>
        <w:br/>
      </w:r>
      <w:r w:rsidRPr="00B667EF">
        <w:rPr>
          <w:b/>
        </w:rPr>
        <w:br/>
        <w:t>Now classify the following email</w:t>
      </w:r>
      <w:proofErr w:type="gramStart"/>
      <w:r w:rsidRPr="00B667EF">
        <w:rPr>
          <w:b/>
        </w:rPr>
        <w:t>:</w:t>
      </w:r>
      <w:proofErr w:type="gramEnd"/>
      <w:r w:rsidRPr="00B667EF">
        <w:rPr>
          <w:b/>
        </w:rPr>
        <w:br/>
        <w:t>Email from techguy77@service.com: "The software crashes whenever I try to export a report."</w:t>
      </w:r>
    </w:p>
    <w:p w:rsidR="004C7D28" w:rsidRPr="00B667EF" w:rsidRDefault="00041454">
      <w:pPr>
        <w:pStyle w:val="IntenseQuote"/>
      </w:pPr>
      <w:r w:rsidRPr="00B667EF">
        <w:br/>
        <w:t>Sample Responses:</w:t>
      </w:r>
    </w:p>
    <w:tbl>
      <w:tblPr>
        <w:tblStyle w:val="TableGrid"/>
        <w:tblW w:w="9351" w:type="dxa"/>
        <w:tblLook w:val="04A0"/>
      </w:tblPr>
      <w:tblGrid>
        <w:gridCol w:w="3117"/>
        <w:gridCol w:w="3117"/>
        <w:gridCol w:w="3117"/>
      </w:tblGrid>
      <w:tr w:rsidR="004C7D28" w:rsidRPr="00B667EF" w:rsidTr="00041454">
        <w:trPr>
          <w:trHeight w:val="315"/>
        </w:trPr>
        <w:tc>
          <w:tcPr>
            <w:tcW w:w="3117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Test Email</w:t>
            </w:r>
          </w:p>
        </w:tc>
        <w:tc>
          <w:tcPr>
            <w:tcW w:w="3117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Email Address</w:t>
            </w:r>
          </w:p>
        </w:tc>
        <w:tc>
          <w:tcPr>
            <w:tcW w:w="3117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Predicted Category</w:t>
            </w:r>
          </w:p>
        </w:tc>
      </w:tr>
      <w:tr w:rsidR="004C7D28" w:rsidRPr="00B667EF" w:rsidTr="00041454">
        <w:trPr>
          <w:trHeight w:val="923"/>
        </w:trPr>
        <w:tc>
          <w:tcPr>
            <w:tcW w:w="3117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I noticed an extra charge on my credit card statement this month.</w:t>
            </w:r>
          </w:p>
        </w:tc>
        <w:tc>
          <w:tcPr>
            <w:tcW w:w="3117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alice.brown23@mail.com</w:t>
            </w:r>
          </w:p>
        </w:tc>
        <w:tc>
          <w:tcPr>
            <w:tcW w:w="3117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Billing</w:t>
            </w:r>
          </w:p>
        </w:tc>
      </w:tr>
      <w:tr w:rsidR="004C7D28" w:rsidRPr="00B667EF" w:rsidTr="00041454">
        <w:trPr>
          <w:trHeight w:val="923"/>
        </w:trPr>
        <w:tc>
          <w:tcPr>
            <w:tcW w:w="3117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The software crashes whenever I try to export a report.</w:t>
            </w:r>
          </w:p>
        </w:tc>
        <w:tc>
          <w:tcPr>
            <w:tcW w:w="3117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techguy77@service.com</w:t>
            </w:r>
          </w:p>
        </w:tc>
        <w:tc>
          <w:tcPr>
            <w:tcW w:w="3117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Technical Support</w:t>
            </w:r>
          </w:p>
        </w:tc>
      </w:tr>
      <w:tr w:rsidR="004C7D28" w:rsidRPr="00B667EF" w:rsidTr="00041454">
        <w:trPr>
          <w:trHeight w:val="608"/>
        </w:trPr>
        <w:tc>
          <w:tcPr>
            <w:tcW w:w="3117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The new interface is very intuitive and easy to use.</w:t>
            </w:r>
          </w:p>
        </w:tc>
        <w:tc>
          <w:tcPr>
            <w:tcW w:w="3117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sara_feedback@mail.com</w:t>
            </w:r>
          </w:p>
        </w:tc>
        <w:tc>
          <w:tcPr>
            <w:tcW w:w="3117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Feedback</w:t>
            </w:r>
          </w:p>
        </w:tc>
      </w:tr>
      <w:tr w:rsidR="004C7D28" w:rsidRPr="00B667EF" w:rsidTr="00041454">
        <w:trPr>
          <w:trHeight w:val="923"/>
        </w:trPr>
        <w:tc>
          <w:tcPr>
            <w:tcW w:w="3117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Can you provide information about your company’s privacy policy?</w:t>
            </w:r>
          </w:p>
        </w:tc>
        <w:tc>
          <w:tcPr>
            <w:tcW w:w="3117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info_request@company.com</w:t>
            </w:r>
          </w:p>
        </w:tc>
        <w:tc>
          <w:tcPr>
            <w:tcW w:w="3117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Others</w:t>
            </w:r>
          </w:p>
        </w:tc>
      </w:tr>
      <w:tr w:rsidR="004C7D28" w:rsidRPr="00B667EF" w:rsidTr="00041454">
        <w:trPr>
          <w:trHeight w:val="631"/>
        </w:trPr>
        <w:tc>
          <w:tcPr>
            <w:tcW w:w="3117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My subscription renewal failed; please assist.</w:t>
            </w:r>
          </w:p>
        </w:tc>
        <w:tc>
          <w:tcPr>
            <w:tcW w:w="3117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billing.help45@mail.com</w:t>
            </w:r>
          </w:p>
        </w:tc>
        <w:tc>
          <w:tcPr>
            <w:tcW w:w="3117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Billing</w:t>
            </w:r>
          </w:p>
        </w:tc>
      </w:tr>
    </w:tbl>
    <w:p w:rsidR="004C7D28" w:rsidRPr="00B667EF" w:rsidRDefault="00041454">
      <w:pPr>
        <w:rPr>
          <w:b/>
        </w:rPr>
      </w:pPr>
      <w:r w:rsidRPr="00B667EF">
        <w:rPr>
          <w:b/>
        </w:rPr>
        <w:br/>
      </w:r>
    </w:p>
    <w:p w:rsidR="004C7D28" w:rsidRPr="00B667EF" w:rsidRDefault="00041454">
      <w:pPr>
        <w:pStyle w:val="Heading1"/>
      </w:pPr>
      <w:r w:rsidRPr="00B667EF">
        <w:t xml:space="preserve">4. Few-shot </w:t>
      </w:r>
      <w:proofErr w:type="gramStart"/>
      <w:r w:rsidRPr="00B667EF">
        <w:t>Prompting</w:t>
      </w:r>
      <w:proofErr w:type="gramEnd"/>
      <w:r w:rsidRPr="00B667EF">
        <w:t xml:space="preserve"> (3 Examples)</w:t>
      </w:r>
    </w:p>
    <w:p w:rsidR="004C7D28" w:rsidRPr="00B667EF" w:rsidRDefault="00041454">
      <w:pPr>
        <w:pStyle w:val="IntenseQuote"/>
      </w:pPr>
      <w:r w:rsidRPr="00B667EF">
        <w:t>Prompt Example:</w:t>
      </w:r>
    </w:p>
    <w:p w:rsidR="004C7D28" w:rsidRPr="00B667EF" w:rsidRDefault="00041454">
      <w:pPr>
        <w:rPr>
          <w:b/>
        </w:rPr>
      </w:pPr>
      <w:r w:rsidRPr="00B667EF">
        <w:rPr>
          <w:b/>
        </w:rPr>
        <w:t>Example 1: Email from billing.help45@mail.com: "My subscription renewal failed; please assist." Category: Billing</w:t>
      </w:r>
      <w:r w:rsidRPr="00B667EF">
        <w:rPr>
          <w:b/>
        </w:rPr>
        <w:br/>
        <w:t>Example 2: Email from techguy77@service.com: "The software crashes whenever I try to export a report." Category: Technical Support</w:t>
      </w:r>
      <w:r w:rsidRPr="00B667EF">
        <w:rPr>
          <w:b/>
        </w:rPr>
        <w:br/>
        <w:t xml:space="preserve">Example 3: Email from sara_feedback@mail.com: "The new interface is very intuitive </w:t>
      </w:r>
      <w:r w:rsidRPr="00B667EF">
        <w:rPr>
          <w:b/>
        </w:rPr>
        <w:lastRenderedPageBreak/>
        <w:t>and easy to use." Category: Feedback</w:t>
      </w:r>
      <w:r w:rsidRPr="00B667EF">
        <w:rPr>
          <w:b/>
        </w:rPr>
        <w:br/>
      </w:r>
      <w:r w:rsidRPr="00B667EF">
        <w:rPr>
          <w:b/>
        </w:rPr>
        <w:br/>
        <w:t>Now classify the following email</w:t>
      </w:r>
      <w:proofErr w:type="gramStart"/>
      <w:r w:rsidRPr="00B667EF">
        <w:rPr>
          <w:b/>
        </w:rPr>
        <w:t>:</w:t>
      </w:r>
      <w:proofErr w:type="gramEnd"/>
      <w:r w:rsidRPr="00B667EF">
        <w:rPr>
          <w:b/>
        </w:rPr>
        <w:br/>
        <w:t>Email from info_request@company.com: "Can you provide information about your company’s privacy policy?"</w:t>
      </w:r>
    </w:p>
    <w:p w:rsidR="004C7D28" w:rsidRPr="00B667EF" w:rsidRDefault="00041454">
      <w:pPr>
        <w:pStyle w:val="IntenseQuote"/>
      </w:pPr>
      <w:r w:rsidRPr="00B667EF">
        <w:br/>
        <w:t>Sample Responses:</w:t>
      </w:r>
    </w:p>
    <w:tbl>
      <w:tblPr>
        <w:tblStyle w:val="TableGrid"/>
        <w:tblW w:w="9483" w:type="dxa"/>
        <w:tblLook w:val="04A0"/>
      </w:tblPr>
      <w:tblGrid>
        <w:gridCol w:w="3161"/>
        <w:gridCol w:w="3161"/>
        <w:gridCol w:w="3161"/>
      </w:tblGrid>
      <w:tr w:rsidR="004C7D28" w:rsidRPr="00B667EF" w:rsidTr="00041454">
        <w:trPr>
          <w:trHeight w:val="280"/>
        </w:trPr>
        <w:tc>
          <w:tcPr>
            <w:tcW w:w="3161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Test Email</w:t>
            </w:r>
          </w:p>
        </w:tc>
        <w:tc>
          <w:tcPr>
            <w:tcW w:w="3161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Email Address</w:t>
            </w:r>
          </w:p>
        </w:tc>
        <w:tc>
          <w:tcPr>
            <w:tcW w:w="3161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Predicted Category</w:t>
            </w:r>
          </w:p>
        </w:tc>
      </w:tr>
      <w:tr w:rsidR="004C7D28" w:rsidRPr="00B667EF" w:rsidTr="00041454">
        <w:trPr>
          <w:trHeight w:val="885"/>
        </w:trPr>
        <w:tc>
          <w:tcPr>
            <w:tcW w:w="3161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I noticed an extra charge on my credit card statement this month.</w:t>
            </w:r>
          </w:p>
        </w:tc>
        <w:tc>
          <w:tcPr>
            <w:tcW w:w="3161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alice.brown23@mail.com</w:t>
            </w:r>
          </w:p>
        </w:tc>
        <w:tc>
          <w:tcPr>
            <w:tcW w:w="3161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Billing</w:t>
            </w:r>
          </w:p>
        </w:tc>
      </w:tr>
      <w:tr w:rsidR="004C7D28" w:rsidRPr="00B667EF" w:rsidTr="00041454">
        <w:trPr>
          <w:trHeight w:val="885"/>
        </w:trPr>
        <w:tc>
          <w:tcPr>
            <w:tcW w:w="3161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The software crashes whenever I try to export a report.</w:t>
            </w:r>
          </w:p>
        </w:tc>
        <w:tc>
          <w:tcPr>
            <w:tcW w:w="3161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techguy77@service.com</w:t>
            </w:r>
          </w:p>
        </w:tc>
        <w:tc>
          <w:tcPr>
            <w:tcW w:w="3161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Technical Support</w:t>
            </w:r>
          </w:p>
        </w:tc>
      </w:tr>
      <w:tr w:rsidR="004C7D28" w:rsidRPr="00B667EF" w:rsidTr="00041454">
        <w:trPr>
          <w:trHeight w:val="583"/>
        </w:trPr>
        <w:tc>
          <w:tcPr>
            <w:tcW w:w="3161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The new interface is very intuitive and easy to use.</w:t>
            </w:r>
          </w:p>
        </w:tc>
        <w:tc>
          <w:tcPr>
            <w:tcW w:w="3161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sara_feedback@mail.com</w:t>
            </w:r>
          </w:p>
        </w:tc>
        <w:tc>
          <w:tcPr>
            <w:tcW w:w="3161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Feedback</w:t>
            </w:r>
          </w:p>
        </w:tc>
      </w:tr>
      <w:tr w:rsidR="004C7D28" w:rsidRPr="00B667EF" w:rsidTr="00041454">
        <w:trPr>
          <w:trHeight w:val="885"/>
        </w:trPr>
        <w:tc>
          <w:tcPr>
            <w:tcW w:w="3161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Can you provide information about your company’s privacy policy?</w:t>
            </w:r>
          </w:p>
        </w:tc>
        <w:tc>
          <w:tcPr>
            <w:tcW w:w="3161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info_request@company.com</w:t>
            </w:r>
          </w:p>
        </w:tc>
        <w:tc>
          <w:tcPr>
            <w:tcW w:w="3161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Others</w:t>
            </w:r>
          </w:p>
        </w:tc>
      </w:tr>
      <w:tr w:rsidR="004C7D28" w:rsidRPr="00B667EF" w:rsidTr="00041454">
        <w:trPr>
          <w:trHeight w:val="605"/>
        </w:trPr>
        <w:tc>
          <w:tcPr>
            <w:tcW w:w="3161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My subscription renewal failed; please assist.</w:t>
            </w:r>
          </w:p>
        </w:tc>
        <w:tc>
          <w:tcPr>
            <w:tcW w:w="3161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billing.help45@mail.com</w:t>
            </w:r>
          </w:p>
        </w:tc>
        <w:tc>
          <w:tcPr>
            <w:tcW w:w="3161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Billing</w:t>
            </w:r>
          </w:p>
        </w:tc>
      </w:tr>
    </w:tbl>
    <w:p w:rsidR="004C7D28" w:rsidRPr="00B667EF" w:rsidRDefault="00041454">
      <w:pPr>
        <w:rPr>
          <w:b/>
        </w:rPr>
      </w:pPr>
      <w:r w:rsidRPr="00B667EF">
        <w:rPr>
          <w:b/>
        </w:rPr>
        <w:br/>
      </w:r>
    </w:p>
    <w:p w:rsidR="004C7D28" w:rsidRPr="00B667EF" w:rsidRDefault="00041454">
      <w:pPr>
        <w:pStyle w:val="Heading1"/>
      </w:pPr>
      <w:r w:rsidRPr="00B667EF">
        <w:t>5. Comparison Table</w:t>
      </w:r>
    </w:p>
    <w:tbl>
      <w:tblPr>
        <w:tblStyle w:val="TableGrid"/>
        <w:tblW w:w="9848" w:type="dxa"/>
        <w:tblLook w:val="04A0"/>
      </w:tblPr>
      <w:tblGrid>
        <w:gridCol w:w="1618"/>
        <w:gridCol w:w="3252"/>
        <w:gridCol w:w="1668"/>
        <w:gridCol w:w="1543"/>
        <w:gridCol w:w="1767"/>
      </w:tblGrid>
      <w:tr w:rsidR="004C7D28" w:rsidRPr="00B667EF" w:rsidTr="00041454">
        <w:trPr>
          <w:trHeight w:val="945"/>
        </w:trPr>
        <w:tc>
          <w:tcPr>
            <w:tcW w:w="1618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Technique</w:t>
            </w:r>
          </w:p>
        </w:tc>
        <w:tc>
          <w:tcPr>
            <w:tcW w:w="3252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Test Emails (Email Address)</w:t>
            </w:r>
          </w:p>
        </w:tc>
        <w:tc>
          <w:tcPr>
            <w:tcW w:w="1668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Correct Predictions (out of 5)</w:t>
            </w:r>
          </w:p>
        </w:tc>
        <w:tc>
          <w:tcPr>
            <w:tcW w:w="1543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Accuracy</w:t>
            </w:r>
          </w:p>
        </w:tc>
        <w:tc>
          <w:tcPr>
            <w:tcW w:w="1767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Observations</w:t>
            </w:r>
          </w:p>
        </w:tc>
      </w:tr>
      <w:tr w:rsidR="004C7D28" w:rsidRPr="00B667EF" w:rsidTr="00041454">
        <w:trPr>
          <w:trHeight w:val="1589"/>
        </w:trPr>
        <w:tc>
          <w:tcPr>
            <w:tcW w:w="1618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Zero-shot</w:t>
            </w:r>
          </w:p>
        </w:tc>
        <w:tc>
          <w:tcPr>
            <w:tcW w:w="3252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alice.brown23@mail.com, techguy77@service.com, sara_feedback@mail.com, info_request@company.com, billing.help45@mail.com</w:t>
            </w:r>
          </w:p>
        </w:tc>
        <w:tc>
          <w:tcPr>
            <w:tcW w:w="1668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5</w:t>
            </w:r>
          </w:p>
        </w:tc>
        <w:tc>
          <w:tcPr>
            <w:tcW w:w="1543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100%</w:t>
            </w:r>
          </w:p>
        </w:tc>
        <w:tc>
          <w:tcPr>
            <w:tcW w:w="1767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Works well without examples, but sometimes vague</w:t>
            </w:r>
          </w:p>
        </w:tc>
      </w:tr>
      <w:tr w:rsidR="004C7D28" w:rsidRPr="00B667EF" w:rsidTr="00041454">
        <w:trPr>
          <w:trHeight w:val="1567"/>
        </w:trPr>
        <w:tc>
          <w:tcPr>
            <w:tcW w:w="1618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One-shot</w:t>
            </w:r>
          </w:p>
        </w:tc>
        <w:tc>
          <w:tcPr>
            <w:tcW w:w="3252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alice.brown23@mail.com, techguy77@service.com, sara_feedback@mail.com, info_request@company.com, billing.help45@mail.com</w:t>
            </w:r>
          </w:p>
        </w:tc>
        <w:tc>
          <w:tcPr>
            <w:tcW w:w="1668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5</w:t>
            </w:r>
          </w:p>
        </w:tc>
        <w:tc>
          <w:tcPr>
            <w:tcW w:w="1543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100%</w:t>
            </w:r>
          </w:p>
        </w:tc>
        <w:tc>
          <w:tcPr>
            <w:tcW w:w="1767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Slightly more reliable than zero-shot</w:t>
            </w:r>
          </w:p>
        </w:tc>
      </w:tr>
      <w:tr w:rsidR="004C7D28" w:rsidRPr="00B667EF" w:rsidTr="00041454">
        <w:trPr>
          <w:trHeight w:val="1589"/>
        </w:trPr>
        <w:tc>
          <w:tcPr>
            <w:tcW w:w="1618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lastRenderedPageBreak/>
              <w:t>Few-shot</w:t>
            </w:r>
          </w:p>
        </w:tc>
        <w:tc>
          <w:tcPr>
            <w:tcW w:w="3252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alice.brown23@mail.com, techguy77@service.com, sara_feedback@mail.com, info_request@company.com, billing.help45@mail.com</w:t>
            </w:r>
          </w:p>
        </w:tc>
        <w:tc>
          <w:tcPr>
            <w:tcW w:w="1668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5</w:t>
            </w:r>
          </w:p>
        </w:tc>
        <w:tc>
          <w:tcPr>
            <w:tcW w:w="1543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100%</w:t>
            </w:r>
          </w:p>
        </w:tc>
        <w:tc>
          <w:tcPr>
            <w:tcW w:w="1767" w:type="dxa"/>
          </w:tcPr>
          <w:p w:rsidR="004C7D28" w:rsidRPr="00B667EF" w:rsidRDefault="00041454">
            <w:pPr>
              <w:rPr>
                <w:b/>
              </w:rPr>
            </w:pPr>
            <w:r w:rsidRPr="00B667EF">
              <w:rPr>
                <w:b/>
              </w:rPr>
              <w:t>Most context-aware and accurate for tricky emails</w:t>
            </w:r>
          </w:p>
        </w:tc>
      </w:tr>
    </w:tbl>
    <w:p w:rsidR="004C7D28" w:rsidRPr="00B667EF" w:rsidRDefault="00041454">
      <w:pPr>
        <w:rPr>
          <w:b/>
        </w:rPr>
      </w:pPr>
      <w:r w:rsidRPr="00B667EF">
        <w:rPr>
          <w:b/>
        </w:rPr>
        <w:br/>
      </w:r>
    </w:p>
    <w:p w:rsidR="004C7D28" w:rsidRPr="00B667EF" w:rsidRDefault="00041454">
      <w:pPr>
        <w:pStyle w:val="Heading1"/>
      </w:pPr>
      <w:r w:rsidRPr="00B667EF">
        <w:t>6. Reflection</w:t>
      </w:r>
    </w:p>
    <w:p w:rsidR="004C7D28" w:rsidRPr="00B667EF" w:rsidRDefault="00041454">
      <w:pPr>
        <w:rPr>
          <w:b/>
        </w:rPr>
      </w:pPr>
      <w:r w:rsidRPr="00B667EF">
        <w:rPr>
          <w:b/>
        </w:rPr>
        <w:t>• Zero-shot: Quick and simple; works for clear emails but can be vague if text is ambiguous.</w:t>
      </w:r>
      <w:r w:rsidRPr="00B667EF">
        <w:rPr>
          <w:b/>
        </w:rPr>
        <w:br/>
        <w:t>• One-shot: Adding one labeled example improves reliability.</w:t>
      </w:r>
      <w:r w:rsidRPr="00B667EF">
        <w:rPr>
          <w:b/>
        </w:rPr>
        <w:br/>
        <w:t>• Few-shot: Providing 3–5 examples ensures high accuracy and context understanding.</w:t>
      </w:r>
      <w:r w:rsidRPr="00B667EF">
        <w:rPr>
          <w:b/>
        </w:rPr>
        <w:br/>
        <w:t>• Conclusion: Few-shot prompting is the most effective method, while zero-shot works well for very clear categories.</w:t>
      </w:r>
    </w:p>
    <w:sectPr w:rsidR="004C7D28" w:rsidRPr="00B667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41454"/>
    <w:rsid w:val="0006063C"/>
    <w:rsid w:val="0015074B"/>
    <w:rsid w:val="0029639D"/>
    <w:rsid w:val="00326F90"/>
    <w:rsid w:val="004C7D28"/>
    <w:rsid w:val="00AA1D8D"/>
    <w:rsid w:val="00B47730"/>
    <w:rsid w:val="00B667EF"/>
    <w:rsid w:val="00CB0664"/>
    <w:rsid w:val="00D220F7"/>
    <w:rsid w:val="00FC693F"/>
    <w:rsid w:val="00FD3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C22DC0-6F34-4DD4-B096-22661BF25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Admin</cp:lastModifiedBy>
  <cp:revision>3</cp:revision>
  <dcterms:created xsi:type="dcterms:W3CDTF">2025-08-22T06:12:00Z</dcterms:created>
  <dcterms:modified xsi:type="dcterms:W3CDTF">2025-08-22T07:06:00Z</dcterms:modified>
</cp:coreProperties>
</file>