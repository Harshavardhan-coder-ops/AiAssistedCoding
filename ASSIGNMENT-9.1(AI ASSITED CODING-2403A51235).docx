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167" w:rsidRPr="003E361B" w:rsidRDefault="004C0167" w:rsidP="004C0167">
      <w:pPr>
        <w:rPr>
          <w:b/>
          <w:i/>
          <w:sz w:val="52"/>
          <w:szCs w:val="52"/>
        </w:rPr>
      </w:pPr>
      <w:r w:rsidRPr="003E361B">
        <w:rPr>
          <w:b/>
          <w:i/>
        </w:rPr>
        <w:t xml:space="preserve">                     </w:t>
      </w:r>
      <w:r w:rsidRPr="003E361B">
        <w:rPr>
          <w:b/>
          <w:i/>
          <w:sz w:val="52"/>
          <w:szCs w:val="52"/>
        </w:rPr>
        <w:t xml:space="preserve">        AI ASSISTED CODING</w: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1"/>
        <w:rPr>
          <w:b/>
          <w:i/>
          <w:sz w:val="40"/>
        </w:rPr>
      </w:pPr>
      <w:r w:rsidRPr="003E361B">
        <w:rPr>
          <w:b/>
          <w:i/>
          <w:sz w:val="40"/>
        </w:rPr>
        <w:t xml:space="preserve">                             ASSIGNMENT 9.</w:t>
      </w:r>
      <w:bookmarkStart w:id="0" w:name="_GoBack"/>
      <w:bookmarkEnd w:id="0"/>
      <w:r w:rsidR="003E361B">
        <w:rPr>
          <w:b/>
          <w:i/>
          <w:sz w:val="40"/>
        </w:rPr>
        <w:t>1</w: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1"/>
        <w:rPr>
          <w:b/>
          <w:i/>
          <w:sz w:val="28"/>
        </w:rPr>
      </w:pPr>
      <w:r w:rsidRPr="003E361B">
        <w:rPr>
          <w:b/>
          <w:i/>
          <w:sz w:val="28"/>
        </w:rPr>
        <w:t xml:space="preserve">Name: </w:t>
      </w:r>
      <w:proofErr w:type="spellStart"/>
      <w:r w:rsidRPr="003E361B">
        <w:rPr>
          <w:b/>
          <w:i/>
          <w:sz w:val="28"/>
        </w:rPr>
        <w:t>Harshavardhan</w:t>
      </w:r>
      <w:proofErr w:type="spellEnd"/>
    </w:p>
    <w:p w:rsidR="004C0167" w:rsidRPr="003E361B" w:rsidRDefault="004C0167" w:rsidP="004C0167">
      <w:pPr>
        <w:spacing w:before="100" w:beforeAutospacing="1" w:after="100" w:afterAutospacing="1" w:line="240" w:lineRule="auto"/>
        <w:outlineLvl w:val="1"/>
        <w:rPr>
          <w:b/>
          <w:i/>
          <w:sz w:val="28"/>
        </w:rPr>
      </w:pPr>
      <w:r w:rsidRPr="003E361B">
        <w:rPr>
          <w:b/>
          <w:i/>
          <w:sz w:val="28"/>
        </w:rPr>
        <w:t xml:space="preserve">Batch no: 11 </w: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44"/>
          <w:szCs w:val="36"/>
        </w:rPr>
      </w:pPr>
      <w:r w:rsidRPr="003E361B">
        <w:rPr>
          <w:b/>
          <w:i/>
          <w:sz w:val="28"/>
        </w:rPr>
        <w:t>Hall ticket no</w:t>
      </w:r>
      <w:proofErr w:type="gramStart"/>
      <w:r w:rsidRPr="003E361B">
        <w:rPr>
          <w:b/>
          <w:i/>
          <w:sz w:val="28"/>
        </w:rPr>
        <w:t>:2403A51235</w:t>
      </w:r>
      <w:proofErr w:type="gramEnd"/>
    </w:p>
    <w:p w:rsidR="004C0167" w:rsidRPr="003E361B" w:rsidRDefault="004C0167" w:rsidP="004C0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</w:pP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 xml:space="preserve">Task 1: Google-Style </w:t>
      </w:r>
      <w:proofErr w:type="spellStart"/>
      <w:r w:rsidRPr="003E361B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>Docstrings</w:t>
      </w:r>
      <w:proofErr w:type="spellEnd"/>
      <w:r w:rsidRPr="003E361B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 xml:space="preserve"> for Python Functions</w: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Goal:</w:t>
      </w:r>
    </w:p>
    <w:p w:rsidR="004C0167" w:rsidRPr="003E361B" w:rsidRDefault="004C0167" w:rsidP="004C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Add </w:t>
      </w: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Google-style </w:t>
      </w:r>
      <w:proofErr w:type="spellStart"/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docstrings</w:t>
      </w:r>
      <w:proofErr w:type="spellEnd"/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to </w:t>
      </w:r>
      <w:r w:rsidRPr="003E361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all</w:t>
      </w: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functions in a script.</w:t>
      </w:r>
    </w:p>
    <w:p w:rsidR="004C0167" w:rsidRPr="003E361B" w:rsidRDefault="004C0167" w:rsidP="004C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What to do:</w:t>
      </w:r>
    </w:p>
    <w:p w:rsidR="004C0167" w:rsidRPr="003E361B" w:rsidRDefault="004C0167" w:rsidP="004C01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Give AI the code </w:t>
      </w: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without examples or explanations</w:t>
      </w: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4C0167" w:rsidRPr="003E361B" w:rsidRDefault="004C0167" w:rsidP="004C01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Ask AI to include:</w:t>
      </w:r>
    </w:p>
    <w:p w:rsidR="004C0167" w:rsidRPr="003E361B" w:rsidRDefault="004C0167" w:rsidP="004C01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Description of the function</w:t>
      </w:r>
    </w:p>
    <w:p w:rsidR="004C0167" w:rsidRPr="003E361B" w:rsidRDefault="004C0167" w:rsidP="004C01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Parameters with type hints</w:t>
      </w:r>
    </w:p>
    <w:p w:rsidR="004C0167" w:rsidRPr="003E361B" w:rsidRDefault="004C0167" w:rsidP="004C01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Return type</w:t>
      </w:r>
    </w:p>
    <w:p w:rsidR="004C0167" w:rsidRPr="003E361B" w:rsidRDefault="004C0167" w:rsidP="004C01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Example usage</w: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Expected Output:</w:t>
      </w:r>
    </w:p>
    <w:p w:rsidR="004C0167" w:rsidRPr="003E361B" w:rsidRDefault="004C0167" w:rsidP="004C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A Python script with </w:t>
      </w: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Google-style </w:t>
      </w:r>
      <w:proofErr w:type="spellStart"/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docstrings</w:t>
      </w:r>
      <w:proofErr w:type="spellEnd"/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, e.g.: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proofErr w:type="gramStart"/>
      <w:r w:rsidRPr="003E361B">
        <w:rPr>
          <w:rFonts w:ascii="Consolas" w:eastAsia="Times New Roman" w:hAnsi="Consolas" w:cs="Times New Roman"/>
          <w:b/>
          <w:i/>
          <w:color w:val="569CD6"/>
          <w:sz w:val="21"/>
          <w:szCs w:val="21"/>
        </w:rPr>
        <w:t>def</w:t>
      </w:r>
      <w:proofErr w:type="gram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DCDCAA"/>
          <w:sz w:val="21"/>
          <w:szCs w:val="21"/>
        </w:rPr>
        <w:t>calculate_area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(</w:t>
      </w:r>
      <w:r w:rsidRPr="003E361B">
        <w:rPr>
          <w:rFonts w:ascii="Consolas" w:eastAsia="Times New Roman" w:hAnsi="Consolas" w:cs="Times New Roman"/>
          <w:b/>
          <w:i/>
          <w:color w:val="9CDCFE"/>
          <w:sz w:val="21"/>
          <w:szCs w:val="21"/>
        </w:rPr>
        <w:t>radius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: </w:t>
      </w:r>
      <w:r w:rsidRPr="003E361B">
        <w:rPr>
          <w:rFonts w:ascii="Consolas" w:eastAsia="Times New Roman" w:hAnsi="Consolas" w:cs="Times New Roman"/>
          <w:b/>
          <w:i/>
          <w:color w:val="4EC9B0"/>
          <w:sz w:val="21"/>
          <w:szCs w:val="21"/>
        </w:rPr>
        <w:t>float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) -&gt; </w:t>
      </w:r>
      <w:r w:rsidRPr="003E361B">
        <w:rPr>
          <w:rFonts w:ascii="Consolas" w:eastAsia="Times New Roman" w:hAnsi="Consolas" w:cs="Times New Roman"/>
          <w:b/>
          <w:i/>
          <w:color w:val="4EC9B0"/>
          <w:sz w:val="21"/>
          <w:szCs w:val="21"/>
        </w:rPr>
        <w:t>float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    </w:t>
      </w: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"""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   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Calculates the area of a circle given its radius.</w:t>
      </w:r>
      <w:proofErr w:type="gramEnd"/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    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Args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       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radius</w:t>
      </w:r>
      <w:proofErr w:type="gramEnd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 (float): The radius of the circle.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    Returns: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       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float</w:t>
      </w:r>
      <w:proofErr w:type="gramEnd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: The area of the circle.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    Example: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        </w:t>
      </w:r>
      <w:r w:rsidRPr="003E361B">
        <w:rPr>
          <w:rFonts w:ascii="Consolas" w:eastAsia="Times New Roman" w:hAnsi="Consolas" w:cs="Times New Roman"/>
          <w:b/>
          <w:i/>
          <w:color w:val="C586C0"/>
          <w:sz w:val="21"/>
          <w:szCs w:val="21"/>
        </w:rPr>
        <w:t xml:space="preserve">&gt;&gt;&gt; 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calculate_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area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(</w:t>
      </w:r>
      <w:proofErr w:type="gramEnd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3)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lastRenderedPageBreak/>
        <w:t>        28.27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    """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   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586C0"/>
          <w:sz w:val="21"/>
          <w:szCs w:val="21"/>
        </w:rPr>
        <w:t>return</w:t>
      </w:r>
      <w:proofErr w:type="gram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r w:rsidRPr="003E361B">
        <w:rPr>
          <w:rFonts w:ascii="Consolas" w:eastAsia="Times New Roman" w:hAnsi="Consolas" w:cs="Times New Roman"/>
          <w:b/>
          <w:i/>
          <w:color w:val="B5CEA8"/>
          <w:sz w:val="21"/>
          <w:szCs w:val="21"/>
        </w:rPr>
        <w:t>3.14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r w:rsidRPr="003E361B">
        <w:rPr>
          <w:rFonts w:ascii="Consolas" w:eastAsia="Times New Roman" w:hAnsi="Consolas" w:cs="Times New Roman"/>
          <w:b/>
          <w:i/>
          <w:color w:val="D4D4D4"/>
          <w:sz w:val="21"/>
          <w:szCs w:val="21"/>
        </w:rPr>
        <w:t>*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radius </w:t>
      </w:r>
      <w:r w:rsidRPr="003E361B">
        <w:rPr>
          <w:rFonts w:ascii="Consolas" w:eastAsia="Times New Roman" w:hAnsi="Consolas" w:cs="Times New Roman"/>
          <w:b/>
          <w:i/>
          <w:color w:val="D4D4D4"/>
          <w:sz w:val="21"/>
          <w:szCs w:val="21"/>
        </w:rPr>
        <w:t>*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radius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</w:p>
    <w:p w:rsidR="004C0167" w:rsidRPr="003E361B" w:rsidRDefault="004C0167" w:rsidP="004C016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 xml:space="preserve"> Task 2: Inline Comments for Complex Logic</w: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Goal:</w:t>
      </w:r>
    </w:p>
    <w:p w:rsidR="004C0167" w:rsidRPr="003E361B" w:rsidRDefault="004C0167" w:rsidP="004C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Add </w:t>
      </w: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inline comments</w:t>
      </w: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only for </w:t>
      </w:r>
      <w:r w:rsidRPr="003E361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complex or non-obvious</w:t>
      </w: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parts of the code.</w: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What to do:</w:t>
      </w:r>
    </w:p>
    <w:p w:rsidR="004C0167" w:rsidRPr="003E361B" w:rsidRDefault="004C0167" w:rsidP="004C01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Share code with </w:t>
      </w: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no comments</w:t>
      </w: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4C0167" w:rsidRPr="003E361B" w:rsidRDefault="004C0167" w:rsidP="004C01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Instruct AI to:</w:t>
      </w:r>
    </w:p>
    <w:p w:rsidR="004C0167" w:rsidRPr="003E361B" w:rsidRDefault="004C0167" w:rsidP="004C01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Skip basic syntax</w:t>
      </w:r>
    </w:p>
    <w:p w:rsidR="004C0167" w:rsidRPr="003E361B" w:rsidRDefault="004C0167" w:rsidP="004C01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Focus on non-trivial, tricky, or unclear logic</w:t>
      </w:r>
    </w:p>
    <w:p w:rsidR="004C0167" w:rsidRPr="003E361B" w:rsidRDefault="004C0167" w:rsidP="004C01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Review for clarity and usefulness.</w: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Expected Output:</w:t>
      </w:r>
    </w:p>
    <w:p w:rsidR="004C0167" w:rsidRPr="003E361B" w:rsidRDefault="004C0167" w:rsidP="004C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Code with </w:t>
      </w: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targeted comments</w:t>
      </w: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like: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6A9955"/>
          <w:sz w:val="21"/>
          <w:szCs w:val="21"/>
        </w:rPr>
        <w:t xml:space="preserve">#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6A9955"/>
          <w:sz w:val="21"/>
          <w:szCs w:val="21"/>
        </w:rPr>
        <w:t>Using</w:t>
      </w:r>
      <w:proofErr w:type="gramEnd"/>
      <w:r w:rsidRPr="003E361B">
        <w:rPr>
          <w:rFonts w:ascii="Consolas" w:eastAsia="Times New Roman" w:hAnsi="Consolas" w:cs="Times New Roman"/>
          <w:b/>
          <w:i/>
          <w:color w:val="6A9955"/>
          <w:sz w:val="21"/>
          <w:szCs w:val="21"/>
        </w:rPr>
        <w:t xml:space="preserve"> a 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6A9955"/>
          <w:sz w:val="21"/>
          <w:szCs w:val="21"/>
        </w:rPr>
        <w:t>deque</w:t>
      </w:r>
      <w:proofErr w:type="spellEnd"/>
      <w:r w:rsidRPr="003E361B">
        <w:rPr>
          <w:rFonts w:ascii="Consolas" w:eastAsia="Times New Roman" w:hAnsi="Consolas" w:cs="Times New Roman"/>
          <w:b/>
          <w:i/>
          <w:color w:val="6A9955"/>
          <w:sz w:val="21"/>
          <w:szCs w:val="21"/>
        </w:rPr>
        <w:t xml:space="preserve"> to efficiently manage a sliding window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proofErr w:type="gramStart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window</w:t>
      </w:r>
      <w:proofErr w:type="gram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r w:rsidRPr="003E361B">
        <w:rPr>
          <w:rFonts w:ascii="Consolas" w:eastAsia="Times New Roman" w:hAnsi="Consolas" w:cs="Times New Roman"/>
          <w:b/>
          <w:i/>
          <w:color w:val="D4D4D4"/>
          <w:sz w:val="21"/>
          <w:szCs w:val="21"/>
        </w:rPr>
        <w:t>=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deque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()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6A9955"/>
          <w:sz w:val="21"/>
          <w:szCs w:val="21"/>
        </w:rPr>
        <w:t xml:space="preserve">#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6A9955"/>
          <w:sz w:val="21"/>
          <w:szCs w:val="21"/>
        </w:rPr>
        <w:t>This</w:t>
      </w:r>
      <w:proofErr w:type="gramEnd"/>
      <w:r w:rsidRPr="003E361B">
        <w:rPr>
          <w:rFonts w:ascii="Consolas" w:eastAsia="Times New Roman" w:hAnsi="Consolas" w:cs="Times New Roman"/>
          <w:b/>
          <w:i/>
          <w:color w:val="6A9955"/>
          <w:sz w:val="21"/>
          <w:szCs w:val="21"/>
        </w:rPr>
        <w:t xml:space="preserve"> loop maintains the max value within the window size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proofErr w:type="gramStart"/>
      <w:r w:rsidRPr="003E361B">
        <w:rPr>
          <w:rFonts w:ascii="Consolas" w:eastAsia="Times New Roman" w:hAnsi="Consolas" w:cs="Times New Roman"/>
          <w:b/>
          <w:i/>
          <w:color w:val="C586C0"/>
          <w:sz w:val="21"/>
          <w:szCs w:val="21"/>
        </w:rPr>
        <w:t>for</w:t>
      </w:r>
      <w:proofErr w:type="gram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i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r w:rsidRPr="003E361B">
        <w:rPr>
          <w:rFonts w:ascii="Consolas" w:eastAsia="Times New Roman" w:hAnsi="Consolas" w:cs="Times New Roman"/>
          <w:b/>
          <w:i/>
          <w:color w:val="C586C0"/>
          <w:sz w:val="21"/>
          <w:szCs w:val="21"/>
        </w:rPr>
        <w:t>in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r w:rsidRPr="003E361B">
        <w:rPr>
          <w:rFonts w:ascii="Consolas" w:eastAsia="Times New Roman" w:hAnsi="Consolas" w:cs="Times New Roman"/>
          <w:b/>
          <w:i/>
          <w:color w:val="DCDCAA"/>
          <w:sz w:val="21"/>
          <w:szCs w:val="21"/>
        </w:rPr>
        <w:t>range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(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DCDCAA"/>
          <w:sz w:val="21"/>
          <w:szCs w:val="21"/>
        </w:rPr>
        <w:t>len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(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nums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)):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    </w:t>
      </w:r>
      <w:r w:rsidRPr="003E361B">
        <w:rPr>
          <w:rFonts w:ascii="Consolas" w:eastAsia="Times New Roman" w:hAnsi="Consolas" w:cs="Times New Roman"/>
          <w:b/>
          <w:i/>
          <w:color w:val="6A9955"/>
          <w:sz w:val="21"/>
          <w:szCs w:val="21"/>
        </w:rPr>
        <w:t># Remove smaller values that are no longer useful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   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586C0"/>
          <w:sz w:val="21"/>
          <w:szCs w:val="21"/>
        </w:rPr>
        <w:t>while</w:t>
      </w:r>
      <w:proofErr w:type="gram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window </w:t>
      </w:r>
      <w:r w:rsidRPr="003E361B">
        <w:rPr>
          <w:rFonts w:ascii="Consolas" w:eastAsia="Times New Roman" w:hAnsi="Consolas" w:cs="Times New Roman"/>
          <w:b/>
          <w:i/>
          <w:color w:val="569CD6"/>
          <w:sz w:val="21"/>
          <w:szCs w:val="21"/>
        </w:rPr>
        <w:t>and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nums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[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i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] </w:t>
      </w:r>
      <w:r w:rsidRPr="003E361B">
        <w:rPr>
          <w:rFonts w:ascii="Consolas" w:eastAsia="Times New Roman" w:hAnsi="Consolas" w:cs="Times New Roman"/>
          <w:b/>
          <w:i/>
          <w:color w:val="D4D4D4"/>
          <w:sz w:val="21"/>
          <w:szCs w:val="21"/>
        </w:rPr>
        <w:t>&gt;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nums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[window[</w:t>
      </w:r>
      <w:r w:rsidRPr="003E361B">
        <w:rPr>
          <w:rFonts w:ascii="Consolas" w:eastAsia="Times New Roman" w:hAnsi="Consolas" w:cs="Times New Roman"/>
          <w:b/>
          <w:i/>
          <w:color w:val="D4D4D4"/>
          <w:sz w:val="21"/>
          <w:szCs w:val="21"/>
        </w:rPr>
        <w:t>-</w:t>
      </w:r>
      <w:r w:rsidRPr="003E361B">
        <w:rPr>
          <w:rFonts w:ascii="Consolas" w:eastAsia="Times New Roman" w:hAnsi="Consolas" w:cs="Times New Roman"/>
          <w:b/>
          <w:i/>
          <w:color w:val="B5CEA8"/>
          <w:sz w:val="21"/>
          <w:szCs w:val="21"/>
        </w:rPr>
        <w:t>1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]]: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       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window.pop()</w:t>
      </w:r>
      <w:proofErr w:type="gramEnd"/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</w:p>
    <w:p w:rsidR="004C0167" w:rsidRPr="003E361B" w:rsidRDefault="004C0167" w:rsidP="004C016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 xml:space="preserve">Task 3: Module-Level </w:t>
      </w:r>
      <w:proofErr w:type="spellStart"/>
      <w:r w:rsidRPr="003E361B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>Docstring</w:t>
      </w:r>
      <w:proofErr w:type="spellEnd"/>
    </w:p>
    <w:p w:rsidR="004C0167" w:rsidRPr="003E361B" w:rsidRDefault="004C0167" w:rsidP="004C0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Goal:</w:t>
      </w:r>
    </w:p>
    <w:p w:rsidR="004C0167" w:rsidRPr="003E361B" w:rsidRDefault="004C0167" w:rsidP="004C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Create a </w:t>
      </w: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top-of-file </w:t>
      </w:r>
      <w:proofErr w:type="spellStart"/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docstring</w:t>
      </w:r>
      <w:proofErr w:type="spellEnd"/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describing the whole module.</w: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What to do:</w:t>
      </w:r>
    </w:p>
    <w:p w:rsidR="004C0167" w:rsidRPr="003E361B" w:rsidRDefault="004C0167" w:rsidP="004C01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Supply the </w:t>
      </w: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entire .</w:t>
      </w:r>
      <w:proofErr w:type="spellStart"/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py</w:t>
      </w:r>
      <w:proofErr w:type="spellEnd"/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file</w:t>
      </w: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4C0167" w:rsidRPr="003E361B" w:rsidRDefault="004C0167" w:rsidP="004C01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Ask AI to summarize:</w:t>
      </w:r>
    </w:p>
    <w:p w:rsidR="004C0167" w:rsidRPr="003E361B" w:rsidRDefault="004C0167" w:rsidP="004C01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Purpose of the file</w:t>
      </w:r>
    </w:p>
    <w:p w:rsidR="004C0167" w:rsidRPr="003E361B" w:rsidRDefault="004C0167" w:rsidP="004C01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Main functions/classes</w:t>
      </w:r>
    </w:p>
    <w:p w:rsidR="004C0167" w:rsidRPr="003E361B" w:rsidRDefault="004C0167" w:rsidP="004C01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Dependencies (imports)</w:t>
      </w:r>
    </w:p>
    <w:p w:rsidR="004C0167" w:rsidRPr="003E361B" w:rsidRDefault="004C0167" w:rsidP="004C01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Usage</w: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Expected Output:</w:t>
      </w:r>
    </w:p>
    <w:p w:rsidR="004C0167" w:rsidRPr="003E361B" w:rsidRDefault="004C0167" w:rsidP="004C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At the top of the file: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"""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This module provides utility functions for file I/O and data validation.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It includes: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- 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read_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csv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(</w:t>
      </w:r>
      <w:proofErr w:type="gramEnd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): Reads a CSV file into a 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DataFrame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.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- 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validate_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schema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(</w:t>
      </w:r>
      <w:proofErr w:type="gramEnd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): Validates data against a predefined schema.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Dependencies: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-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pandas</w:t>
      </w:r>
      <w:proofErr w:type="gramEnd"/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- </w:t>
      </w:r>
      <w:proofErr w:type="spellStart"/>
      <w:proofErr w:type="gram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jsonschema</w:t>
      </w:r>
      <w:proofErr w:type="spellEnd"/>
      <w:proofErr w:type="gramEnd"/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</w:p>
    <w:p w:rsidR="004C0167" w:rsidRPr="003E361B" w:rsidRDefault="004C0167" w:rsidP="004C016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 xml:space="preserve"> Task 4: Convert Inline Comments to </w:t>
      </w:r>
      <w:proofErr w:type="spellStart"/>
      <w:r w:rsidRPr="003E361B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>Docstrings</w:t>
      </w:r>
      <w:proofErr w:type="spellEnd"/>
    </w:p>
    <w:p w:rsidR="004C0167" w:rsidRPr="003E361B" w:rsidRDefault="004C0167" w:rsidP="004C0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Goal:</w:t>
      </w:r>
    </w:p>
    <w:p w:rsidR="004C0167" w:rsidRPr="003E361B" w:rsidRDefault="004C0167" w:rsidP="004C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Turn </w:t>
      </w: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existing inline comments</w:t>
      </w: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into </w:t>
      </w: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Google-style function </w:t>
      </w:r>
      <w:proofErr w:type="spellStart"/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docstrings</w:t>
      </w:r>
      <w:proofErr w:type="spellEnd"/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What to do:</w:t>
      </w:r>
    </w:p>
    <w:p w:rsidR="004C0167" w:rsidRPr="003E361B" w:rsidRDefault="004C0167" w:rsidP="004C01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Provide code with inline comments.</w:t>
      </w:r>
    </w:p>
    <w:p w:rsidR="004C0167" w:rsidRPr="003E361B" w:rsidRDefault="004C0167" w:rsidP="004C01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Ask AI to </w:t>
      </w: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move relevant info</w:t>
      </w: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into </w:t>
      </w:r>
      <w:proofErr w:type="spellStart"/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docstrings</w:t>
      </w:r>
      <w:proofErr w:type="spellEnd"/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and </w:t>
      </w: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remove</w:t>
      </w: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old comments.</w:t>
      </w:r>
    </w:p>
    <w:p w:rsidR="004C0167" w:rsidRPr="003E361B" w:rsidRDefault="004C0167" w:rsidP="004C01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Ensure formatting is clean and meaning preserved.</w: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Expected Output:</w:t>
      </w:r>
    </w:p>
    <w:p w:rsidR="004C0167" w:rsidRPr="003E361B" w:rsidRDefault="004C0167" w:rsidP="004C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Before: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6A9955"/>
          <w:sz w:val="21"/>
          <w:szCs w:val="21"/>
        </w:rPr>
        <w:t xml:space="preserve">#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6A9955"/>
          <w:sz w:val="21"/>
          <w:szCs w:val="21"/>
        </w:rPr>
        <w:t>Calculates</w:t>
      </w:r>
      <w:proofErr w:type="gramEnd"/>
      <w:r w:rsidRPr="003E361B">
        <w:rPr>
          <w:rFonts w:ascii="Consolas" w:eastAsia="Times New Roman" w:hAnsi="Consolas" w:cs="Times New Roman"/>
          <w:b/>
          <w:i/>
          <w:color w:val="6A9955"/>
          <w:sz w:val="21"/>
          <w:szCs w:val="21"/>
        </w:rPr>
        <w:t xml:space="preserve"> the average of a list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proofErr w:type="gramStart"/>
      <w:r w:rsidRPr="003E361B">
        <w:rPr>
          <w:rFonts w:ascii="Consolas" w:eastAsia="Times New Roman" w:hAnsi="Consolas" w:cs="Times New Roman"/>
          <w:b/>
          <w:i/>
          <w:color w:val="569CD6"/>
          <w:sz w:val="21"/>
          <w:szCs w:val="21"/>
        </w:rPr>
        <w:t>def</w:t>
      </w:r>
      <w:proofErr w:type="gram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r w:rsidRPr="003E361B">
        <w:rPr>
          <w:rFonts w:ascii="Consolas" w:eastAsia="Times New Roman" w:hAnsi="Consolas" w:cs="Times New Roman"/>
          <w:b/>
          <w:i/>
          <w:color w:val="DCDCAA"/>
          <w:sz w:val="21"/>
          <w:szCs w:val="21"/>
        </w:rPr>
        <w:t>average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(</w:t>
      </w:r>
      <w:r w:rsidRPr="003E361B">
        <w:rPr>
          <w:rFonts w:ascii="Consolas" w:eastAsia="Times New Roman" w:hAnsi="Consolas" w:cs="Times New Roman"/>
          <w:b/>
          <w:i/>
          <w:color w:val="9CDCFE"/>
          <w:sz w:val="21"/>
          <w:szCs w:val="21"/>
        </w:rPr>
        <w:t>numbers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):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    </w:t>
      </w:r>
      <w:r w:rsidRPr="003E361B">
        <w:rPr>
          <w:rFonts w:ascii="Consolas" w:eastAsia="Times New Roman" w:hAnsi="Consolas" w:cs="Times New Roman"/>
          <w:b/>
          <w:i/>
          <w:color w:val="6A9955"/>
          <w:sz w:val="21"/>
          <w:szCs w:val="21"/>
        </w:rPr>
        <w:t># Sum all numbers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   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total</w:t>
      </w:r>
      <w:proofErr w:type="gram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r w:rsidRPr="003E361B">
        <w:rPr>
          <w:rFonts w:ascii="Consolas" w:eastAsia="Times New Roman" w:hAnsi="Consolas" w:cs="Times New Roman"/>
          <w:b/>
          <w:i/>
          <w:color w:val="D4D4D4"/>
          <w:sz w:val="21"/>
          <w:szCs w:val="21"/>
        </w:rPr>
        <w:t>=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r w:rsidRPr="003E361B">
        <w:rPr>
          <w:rFonts w:ascii="Consolas" w:eastAsia="Times New Roman" w:hAnsi="Consolas" w:cs="Times New Roman"/>
          <w:b/>
          <w:i/>
          <w:color w:val="DCDCAA"/>
          <w:sz w:val="21"/>
          <w:szCs w:val="21"/>
        </w:rPr>
        <w:t>sum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(numbers)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    </w:t>
      </w:r>
      <w:r w:rsidRPr="003E361B">
        <w:rPr>
          <w:rFonts w:ascii="Consolas" w:eastAsia="Times New Roman" w:hAnsi="Consolas" w:cs="Times New Roman"/>
          <w:b/>
          <w:i/>
          <w:color w:val="6A9955"/>
          <w:sz w:val="21"/>
          <w:szCs w:val="21"/>
        </w:rPr>
        <w:t># Divide by count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   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586C0"/>
          <w:sz w:val="21"/>
          <w:szCs w:val="21"/>
        </w:rPr>
        <w:t>return</w:t>
      </w:r>
      <w:proofErr w:type="gram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total </w:t>
      </w:r>
      <w:r w:rsidRPr="003E361B">
        <w:rPr>
          <w:rFonts w:ascii="Consolas" w:eastAsia="Times New Roman" w:hAnsi="Consolas" w:cs="Times New Roman"/>
          <w:b/>
          <w:i/>
          <w:color w:val="D4D4D4"/>
          <w:sz w:val="21"/>
          <w:szCs w:val="21"/>
        </w:rPr>
        <w:t>/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DCDCAA"/>
          <w:sz w:val="21"/>
          <w:szCs w:val="21"/>
        </w:rPr>
        <w:t>len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(numbers)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</w:p>
    <w:p w:rsidR="004C0167" w:rsidRPr="003E361B" w:rsidRDefault="004C0167" w:rsidP="004C0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</w:rPr>
      </w:pPr>
    </w:p>
    <w:p w:rsidR="004C0167" w:rsidRPr="003E361B" w:rsidRDefault="004C0167" w:rsidP="004C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After: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proofErr w:type="gramStart"/>
      <w:r w:rsidRPr="003E361B">
        <w:rPr>
          <w:rFonts w:ascii="Consolas" w:eastAsia="Times New Roman" w:hAnsi="Consolas" w:cs="Times New Roman"/>
          <w:b/>
          <w:i/>
          <w:color w:val="569CD6"/>
          <w:sz w:val="21"/>
          <w:szCs w:val="21"/>
        </w:rPr>
        <w:t>def</w:t>
      </w:r>
      <w:proofErr w:type="gram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r w:rsidRPr="003E361B">
        <w:rPr>
          <w:rFonts w:ascii="Consolas" w:eastAsia="Times New Roman" w:hAnsi="Consolas" w:cs="Times New Roman"/>
          <w:b/>
          <w:i/>
          <w:color w:val="DCDCAA"/>
          <w:sz w:val="21"/>
          <w:szCs w:val="21"/>
        </w:rPr>
        <w:t>average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(</w:t>
      </w:r>
      <w:r w:rsidRPr="003E361B">
        <w:rPr>
          <w:rFonts w:ascii="Consolas" w:eastAsia="Times New Roman" w:hAnsi="Consolas" w:cs="Times New Roman"/>
          <w:b/>
          <w:i/>
          <w:color w:val="9CDCFE"/>
          <w:sz w:val="21"/>
          <w:szCs w:val="21"/>
        </w:rPr>
        <w:t>numbers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: List[</w:t>
      </w:r>
      <w:r w:rsidRPr="003E361B">
        <w:rPr>
          <w:rFonts w:ascii="Consolas" w:eastAsia="Times New Roman" w:hAnsi="Consolas" w:cs="Times New Roman"/>
          <w:b/>
          <w:i/>
          <w:color w:val="4EC9B0"/>
          <w:sz w:val="21"/>
          <w:szCs w:val="21"/>
        </w:rPr>
        <w:t>float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]) -&gt; </w:t>
      </w:r>
      <w:r w:rsidRPr="003E361B">
        <w:rPr>
          <w:rFonts w:ascii="Consolas" w:eastAsia="Times New Roman" w:hAnsi="Consolas" w:cs="Times New Roman"/>
          <w:b/>
          <w:i/>
          <w:color w:val="4EC9B0"/>
          <w:sz w:val="21"/>
          <w:szCs w:val="21"/>
        </w:rPr>
        <w:t>float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    </w:t>
      </w: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"""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   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Calculates the average of a list of numbers.</w:t>
      </w:r>
      <w:proofErr w:type="gramEnd"/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    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Args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       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numbers</w:t>
      </w:r>
      <w:proofErr w:type="gramEnd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 (List[float]): A list of numeric values.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    Returns: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       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float</w:t>
      </w:r>
      <w:proofErr w:type="gramEnd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: The average of the list.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    """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   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total</w:t>
      </w:r>
      <w:proofErr w:type="gram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r w:rsidRPr="003E361B">
        <w:rPr>
          <w:rFonts w:ascii="Consolas" w:eastAsia="Times New Roman" w:hAnsi="Consolas" w:cs="Times New Roman"/>
          <w:b/>
          <w:i/>
          <w:color w:val="D4D4D4"/>
          <w:sz w:val="21"/>
          <w:szCs w:val="21"/>
        </w:rPr>
        <w:t>=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r w:rsidRPr="003E361B">
        <w:rPr>
          <w:rFonts w:ascii="Consolas" w:eastAsia="Times New Roman" w:hAnsi="Consolas" w:cs="Times New Roman"/>
          <w:b/>
          <w:i/>
          <w:color w:val="DCDCAA"/>
          <w:sz w:val="21"/>
          <w:szCs w:val="21"/>
        </w:rPr>
        <w:t>sum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(numbers)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   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586C0"/>
          <w:sz w:val="21"/>
          <w:szCs w:val="21"/>
        </w:rPr>
        <w:t>return</w:t>
      </w:r>
      <w:proofErr w:type="gram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total </w:t>
      </w:r>
      <w:r w:rsidRPr="003E361B">
        <w:rPr>
          <w:rFonts w:ascii="Consolas" w:eastAsia="Times New Roman" w:hAnsi="Consolas" w:cs="Times New Roman"/>
          <w:b/>
          <w:i/>
          <w:color w:val="D4D4D4"/>
          <w:sz w:val="21"/>
          <w:szCs w:val="21"/>
        </w:rPr>
        <w:t>/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DCDCAA"/>
          <w:sz w:val="21"/>
          <w:szCs w:val="21"/>
        </w:rPr>
        <w:t>len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(numbers)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</w:p>
    <w:p w:rsidR="004C0167" w:rsidRPr="003E361B" w:rsidRDefault="004C0167" w:rsidP="004C016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 xml:space="preserve">Task 5: Review and Correct </w:t>
      </w:r>
      <w:proofErr w:type="spellStart"/>
      <w:r w:rsidRPr="003E361B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>Docstrings</w:t>
      </w:r>
      <w:proofErr w:type="spellEnd"/>
    </w:p>
    <w:p w:rsidR="004C0167" w:rsidRPr="003E361B" w:rsidRDefault="004C0167" w:rsidP="004C0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Goal:</w:t>
      </w:r>
    </w:p>
    <w:p w:rsidR="004C0167" w:rsidRPr="003E361B" w:rsidRDefault="004C0167" w:rsidP="004C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Fix </w:t>
      </w: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outdated or incorrect</w:t>
      </w: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docstrings</w:t>
      </w:r>
      <w:proofErr w:type="spellEnd"/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using AI.</w: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What to do:</w:t>
      </w:r>
    </w:p>
    <w:p w:rsidR="004C0167" w:rsidRPr="003E361B" w:rsidRDefault="004C0167" w:rsidP="004C01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Provide AI with code that has </w:t>
      </w: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wrong or outdated </w:t>
      </w:r>
      <w:proofErr w:type="spellStart"/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docstrings</w:t>
      </w:r>
      <w:proofErr w:type="spellEnd"/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4C0167" w:rsidRPr="003E361B" w:rsidRDefault="004C0167" w:rsidP="004C01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Instruct AI to </w:t>
      </w: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analyze function behavior</w:t>
      </w: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and update </w:t>
      </w:r>
      <w:proofErr w:type="spellStart"/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docstrings</w:t>
      </w:r>
      <w:proofErr w:type="spellEnd"/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accordingly.</w: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Expected Output:</w:t>
      </w:r>
    </w:p>
    <w:p w:rsidR="004C0167" w:rsidRPr="003E361B" w:rsidRDefault="004C0167" w:rsidP="004C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Before: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proofErr w:type="gramStart"/>
      <w:r w:rsidRPr="003E361B">
        <w:rPr>
          <w:rFonts w:ascii="Consolas" w:eastAsia="Times New Roman" w:hAnsi="Consolas" w:cs="Times New Roman"/>
          <w:b/>
          <w:i/>
          <w:color w:val="569CD6"/>
          <w:sz w:val="21"/>
          <w:szCs w:val="21"/>
        </w:rPr>
        <w:t>def</w:t>
      </w:r>
      <w:proofErr w:type="gram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r w:rsidRPr="003E361B">
        <w:rPr>
          <w:rFonts w:ascii="Consolas" w:eastAsia="Times New Roman" w:hAnsi="Consolas" w:cs="Times New Roman"/>
          <w:b/>
          <w:i/>
          <w:color w:val="DCDCAA"/>
          <w:sz w:val="21"/>
          <w:szCs w:val="21"/>
        </w:rPr>
        <w:t>multiply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(</w:t>
      </w:r>
      <w:r w:rsidRPr="003E361B">
        <w:rPr>
          <w:rFonts w:ascii="Consolas" w:eastAsia="Times New Roman" w:hAnsi="Consolas" w:cs="Times New Roman"/>
          <w:b/>
          <w:i/>
          <w:color w:val="9CDCFE"/>
          <w:sz w:val="21"/>
          <w:szCs w:val="21"/>
        </w:rPr>
        <w:t>a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, </w:t>
      </w:r>
      <w:r w:rsidRPr="003E361B">
        <w:rPr>
          <w:rFonts w:ascii="Consolas" w:eastAsia="Times New Roman" w:hAnsi="Consolas" w:cs="Times New Roman"/>
          <w:b/>
          <w:i/>
          <w:color w:val="9CDCFE"/>
          <w:sz w:val="21"/>
          <w:szCs w:val="21"/>
        </w:rPr>
        <w:t>b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):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   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"""Adds two numbers."""</w:t>
      </w:r>
      <w:proofErr w:type="gramEnd"/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   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586C0"/>
          <w:sz w:val="21"/>
          <w:szCs w:val="21"/>
        </w:rPr>
        <w:t>return</w:t>
      </w:r>
      <w:proofErr w:type="gram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r w:rsidRPr="003E361B">
        <w:rPr>
          <w:rFonts w:ascii="Consolas" w:eastAsia="Times New Roman" w:hAnsi="Consolas" w:cs="Times New Roman"/>
          <w:b/>
          <w:i/>
          <w:color w:val="9CDCFE"/>
          <w:sz w:val="21"/>
          <w:szCs w:val="21"/>
        </w:rPr>
        <w:t>a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r w:rsidRPr="003E361B">
        <w:rPr>
          <w:rFonts w:ascii="Consolas" w:eastAsia="Times New Roman" w:hAnsi="Consolas" w:cs="Times New Roman"/>
          <w:b/>
          <w:i/>
          <w:color w:val="D4D4D4"/>
          <w:sz w:val="21"/>
          <w:szCs w:val="21"/>
        </w:rPr>
        <w:t>*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r w:rsidRPr="003E361B">
        <w:rPr>
          <w:rFonts w:ascii="Consolas" w:eastAsia="Times New Roman" w:hAnsi="Consolas" w:cs="Times New Roman"/>
          <w:b/>
          <w:i/>
          <w:color w:val="9CDCFE"/>
          <w:sz w:val="21"/>
          <w:szCs w:val="21"/>
        </w:rPr>
        <w:t>b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</w:p>
    <w:p w:rsidR="004C0167" w:rsidRPr="003E361B" w:rsidRDefault="004C0167" w:rsidP="004C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After: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proofErr w:type="gramStart"/>
      <w:r w:rsidRPr="003E361B">
        <w:rPr>
          <w:rFonts w:ascii="Consolas" w:eastAsia="Times New Roman" w:hAnsi="Consolas" w:cs="Times New Roman"/>
          <w:b/>
          <w:i/>
          <w:color w:val="569CD6"/>
          <w:sz w:val="21"/>
          <w:szCs w:val="21"/>
        </w:rPr>
        <w:t>def</w:t>
      </w:r>
      <w:proofErr w:type="gram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r w:rsidRPr="003E361B">
        <w:rPr>
          <w:rFonts w:ascii="Consolas" w:eastAsia="Times New Roman" w:hAnsi="Consolas" w:cs="Times New Roman"/>
          <w:b/>
          <w:i/>
          <w:color w:val="DCDCAA"/>
          <w:sz w:val="21"/>
          <w:szCs w:val="21"/>
        </w:rPr>
        <w:t>multiply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(</w:t>
      </w:r>
      <w:r w:rsidRPr="003E361B">
        <w:rPr>
          <w:rFonts w:ascii="Consolas" w:eastAsia="Times New Roman" w:hAnsi="Consolas" w:cs="Times New Roman"/>
          <w:b/>
          <w:i/>
          <w:color w:val="9CDCFE"/>
          <w:sz w:val="21"/>
          <w:szCs w:val="21"/>
        </w:rPr>
        <w:t>a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: 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4EC9B0"/>
          <w:sz w:val="21"/>
          <w:szCs w:val="21"/>
        </w:rPr>
        <w:t>int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, </w:t>
      </w:r>
      <w:r w:rsidRPr="003E361B">
        <w:rPr>
          <w:rFonts w:ascii="Consolas" w:eastAsia="Times New Roman" w:hAnsi="Consolas" w:cs="Times New Roman"/>
          <w:b/>
          <w:i/>
          <w:color w:val="9CDCFE"/>
          <w:sz w:val="21"/>
          <w:szCs w:val="21"/>
        </w:rPr>
        <w:t>b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: 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4EC9B0"/>
          <w:sz w:val="21"/>
          <w:szCs w:val="21"/>
        </w:rPr>
        <w:t>int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) -&gt; 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4EC9B0"/>
          <w:sz w:val="21"/>
          <w:szCs w:val="21"/>
        </w:rPr>
        <w:t>int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>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    </w:t>
      </w: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"""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    Multiplies two numbers and returns the result.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    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Args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       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a</w:t>
      </w:r>
      <w:proofErr w:type="gramEnd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 (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int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): The first number.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lastRenderedPageBreak/>
        <w:t xml:space="preserve">       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b</w:t>
      </w:r>
      <w:proofErr w:type="gramEnd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 (</w:t>
      </w:r>
      <w:proofErr w:type="spell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int</w:t>
      </w:r>
      <w:proofErr w:type="spellEnd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): The second number.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    Returns: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int</w:t>
      </w:r>
      <w:proofErr w:type="spellEnd"/>
      <w:proofErr w:type="gramEnd"/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: The product of a and b.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E9178"/>
          <w:sz w:val="21"/>
          <w:szCs w:val="21"/>
        </w:rPr>
        <w:t>    """</w:t>
      </w:r>
    </w:p>
    <w:p w:rsidR="004C0167" w:rsidRPr="003E361B" w:rsidRDefault="004C0167" w:rsidP="004C0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</w:pP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    </w:t>
      </w:r>
      <w:proofErr w:type="gramStart"/>
      <w:r w:rsidRPr="003E361B">
        <w:rPr>
          <w:rFonts w:ascii="Consolas" w:eastAsia="Times New Roman" w:hAnsi="Consolas" w:cs="Times New Roman"/>
          <w:b/>
          <w:i/>
          <w:color w:val="C586C0"/>
          <w:sz w:val="21"/>
          <w:szCs w:val="21"/>
        </w:rPr>
        <w:t>return</w:t>
      </w:r>
      <w:proofErr w:type="gramEnd"/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r w:rsidRPr="003E361B">
        <w:rPr>
          <w:rFonts w:ascii="Consolas" w:eastAsia="Times New Roman" w:hAnsi="Consolas" w:cs="Times New Roman"/>
          <w:b/>
          <w:i/>
          <w:color w:val="9CDCFE"/>
          <w:sz w:val="21"/>
          <w:szCs w:val="21"/>
        </w:rPr>
        <w:t>a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r w:rsidRPr="003E361B">
        <w:rPr>
          <w:rFonts w:ascii="Consolas" w:eastAsia="Times New Roman" w:hAnsi="Consolas" w:cs="Times New Roman"/>
          <w:b/>
          <w:i/>
          <w:color w:val="D4D4D4"/>
          <w:sz w:val="21"/>
          <w:szCs w:val="21"/>
        </w:rPr>
        <w:t>*</w:t>
      </w:r>
      <w:r w:rsidRPr="003E361B">
        <w:rPr>
          <w:rFonts w:ascii="Consolas" w:eastAsia="Times New Roman" w:hAnsi="Consolas" w:cs="Times New Roman"/>
          <w:b/>
          <w:i/>
          <w:color w:val="CCCCCC"/>
          <w:sz w:val="21"/>
          <w:szCs w:val="21"/>
        </w:rPr>
        <w:t xml:space="preserve"> </w:t>
      </w:r>
      <w:r w:rsidRPr="003E361B">
        <w:rPr>
          <w:rFonts w:ascii="Consolas" w:eastAsia="Times New Roman" w:hAnsi="Consolas" w:cs="Times New Roman"/>
          <w:b/>
          <w:i/>
          <w:color w:val="9CDCFE"/>
          <w:sz w:val="21"/>
          <w:szCs w:val="21"/>
        </w:rPr>
        <w:t>b</w: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>Task 6: Prompt Comparison Experiment</w: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Goal:</w:t>
      </w:r>
    </w:p>
    <w:p w:rsidR="004C0167" w:rsidRPr="003E361B" w:rsidRDefault="004C0167" w:rsidP="004C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Compare documentation quality </w:t>
      </w:r>
      <w:proofErr w:type="gramStart"/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between a</w:t>
      </w:r>
      <w:proofErr w:type="gramEnd"/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vague</w:t>
      </w: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vs</w:t>
      </w:r>
      <w:proofErr w:type="spellEnd"/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detailed</w:t>
      </w: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prompt.</w: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3"/>
        <w:rPr>
          <w:rFonts w:ascii="Segoe UI Symbol" w:eastAsia="Times New Roman" w:hAnsi="Segoe UI Symbol" w:cs="Segoe UI Symbol"/>
          <w:b/>
          <w:bCs/>
          <w:i/>
          <w:sz w:val="24"/>
          <w:szCs w:val="24"/>
        </w:rPr>
      </w:pP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What to do:</w:t>
      </w:r>
    </w:p>
    <w:p w:rsidR="004C0167" w:rsidRPr="003E361B" w:rsidRDefault="004C0167" w:rsidP="004C01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Use </w:t>
      </w: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the same function</w:t>
      </w: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with:</w:t>
      </w:r>
    </w:p>
    <w:p w:rsidR="004C0167" w:rsidRPr="003E361B" w:rsidRDefault="004C0167" w:rsidP="004C01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Prompt A: "Add comments to this function"</w:t>
      </w:r>
    </w:p>
    <w:p w:rsidR="004C0167" w:rsidRPr="003E361B" w:rsidRDefault="004C0167" w:rsidP="004C01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Prompt B: "Add Google-style </w:t>
      </w:r>
      <w:proofErr w:type="spellStart"/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docstrings</w:t>
      </w:r>
      <w:proofErr w:type="spellEnd"/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with parameters, return types, and examples"</w:t>
      </w:r>
    </w:p>
    <w:p w:rsidR="004C0167" w:rsidRPr="003E361B" w:rsidRDefault="004C0167" w:rsidP="004C01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Record and compare AI outputs.</w:t>
      </w:r>
    </w:p>
    <w:p w:rsidR="004C0167" w:rsidRPr="003E361B" w:rsidRDefault="004C0167" w:rsidP="004C0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Expected Output:</w:t>
      </w:r>
    </w:p>
    <w:p w:rsidR="004C0167" w:rsidRPr="003E361B" w:rsidRDefault="004C0167" w:rsidP="004C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A </w:t>
      </w:r>
      <w:r w:rsidRPr="003E361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comparison table</w:t>
      </w:r>
      <w:r w:rsidRPr="003E361B">
        <w:rPr>
          <w:rFonts w:ascii="Times New Roman" w:eastAsia="Times New Roman" w:hAnsi="Times New Roman" w:cs="Times New Roman"/>
          <w:b/>
          <w:i/>
          <w:sz w:val="24"/>
          <w:szCs w:val="24"/>
        </w:rPr>
        <w:t>, like: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3"/>
        <w:gridCol w:w="1413"/>
        <w:gridCol w:w="1440"/>
        <w:gridCol w:w="1217"/>
        <w:gridCol w:w="3367"/>
      </w:tblGrid>
      <w:tr w:rsidR="004C0167" w:rsidRPr="003E361B" w:rsidTr="005D38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0167" w:rsidRPr="003E361B" w:rsidRDefault="004C0167" w:rsidP="005D3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3E361B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:rsidR="004C0167" w:rsidRPr="003E361B" w:rsidRDefault="004C0167" w:rsidP="005D3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3E361B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Output Quality</w:t>
            </w:r>
          </w:p>
        </w:tc>
        <w:tc>
          <w:tcPr>
            <w:tcW w:w="0" w:type="auto"/>
            <w:vAlign w:val="center"/>
            <w:hideMark/>
          </w:tcPr>
          <w:p w:rsidR="004C0167" w:rsidRPr="003E361B" w:rsidRDefault="004C0167" w:rsidP="005D3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3E361B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Completeness</w:t>
            </w:r>
          </w:p>
        </w:tc>
        <w:tc>
          <w:tcPr>
            <w:tcW w:w="0" w:type="auto"/>
            <w:vAlign w:val="center"/>
            <w:hideMark/>
          </w:tcPr>
          <w:p w:rsidR="004C0167" w:rsidRPr="003E361B" w:rsidRDefault="004C0167" w:rsidP="005D3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3E361B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="004C0167" w:rsidRPr="003E361B" w:rsidRDefault="004C0167" w:rsidP="005D3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3E361B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Observations</w:t>
            </w:r>
          </w:p>
        </w:tc>
      </w:tr>
      <w:tr w:rsidR="004C0167" w:rsidRPr="003E361B" w:rsidTr="005D3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167" w:rsidRPr="003E361B" w:rsidRDefault="004C0167" w:rsidP="005D3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61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"Add comments"</w:t>
            </w:r>
          </w:p>
        </w:tc>
        <w:tc>
          <w:tcPr>
            <w:tcW w:w="0" w:type="auto"/>
            <w:vAlign w:val="center"/>
            <w:hideMark/>
          </w:tcPr>
          <w:p w:rsidR="004C0167" w:rsidRPr="003E361B" w:rsidRDefault="004C0167" w:rsidP="005D3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61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4C0167" w:rsidRPr="003E361B" w:rsidRDefault="004C0167" w:rsidP="005D3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61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:rsidR="004C0167" w:rsidRPr="003E361B" w:rsidRDefault="004C0167" w:rsidP="005D3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61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No format</w:t>
            </w:r>
          </w:p>
        </w:tc>
        <w:tc>
          <w:tcPr>
            <w:tcW w:w="0" w:type="auto"/>
            <w:vAlign w:val="center"/>
            <w:hideMark/>
          </w:tcPr>
          <w:p w:rsidR="004C0167" w:rsidRPr="003E361B" w:rsidRDefault="004C0167" w:rsidP="005D3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61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Misses return type and example</w:t>
            </w:r>
          </w:p>
        </w:tc>
      </w:tr>
      <w:tr w:rsidR="004C0167" w:rsidRPr="003E361B" w:rsidTr="005D3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167" w:rsidRPr="003E361B" w:rsidRDefault="004C0167" w:rsidP="005D3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61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"Add Google-style..."</w:t>
            </w:r>
          </w:p>
        </w:tc>
        <w:tc>
          <w:tcPr>
            <w:tcW w:w="0" w:type="auto"/>
            <w:vAlign w:val="center"/>
            <w:hideMark/>
          </w:tcPr>
          <w:p w:rsidR="004C0167" w:rsidRPr="003E361B" w:rsidRDefault="004C0167" w:rsidP="005D3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61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C0167" w:rsidRPr="003E361B" w:rsidRDefault="004C0167" w:rsidP="005D3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61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:rsidR="004C0167" w:rsidRPr="003E361B" w:rsidRDefault="004C0167" w:rsidP="005D3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61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Google-style</w:t>
            </w:r>
          </w:p>
        </w:tc>
        <w:tc>
          <w:tcPr>
            <w:tcW w:w="0" w:type="auto"/>
            <w:vAlign w:val="center"/>
            <w:hideMark/>
          </w:tcPr>
          <w:p w:rsidR="004C0167" w:rsidRPr="003E361B" w:rsidRDefault="004C0167" w:rsidP="005D3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361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Clear, detailed </w:t>
            </w:r>
            <w:proofErr w:type="spellStart"/>
            <w:r w:rsidRPr="003E361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docstring</w:t>
            </w:r>
            <w:proofErr w:type="spellEnd"/>
            <w:r w:rsidRPr="003E361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with example</w:t>
            </w:r>
          </w:p>
        </w:tc>
      </w:tr>
    </w:tbl>
    <w:p w:rsidR="004C0167" w:rsidRPr="003E361B" w:rsidRDefault="004C0167" w:rsidP="004C0167">
      <w:pPr>
        <w:rPr>
          <w:b/>
          <w:i/>
        </w:rPr>
      </w:pPr>
    </w:p>
    <w:p w:rsidR="008F566C" w:rsidRPr="004C0167" w:rsidRDefault="008F566C" w:rsidP="004C0167">
      <w:pPr>
        <w:rPr>
          <w:b/>
          <w:i/>
        </w:rPr>
      </w:pPr>
    </w:p>
    <w:sectPr w:rsidR="008F566C" w:rsidRPr="004C0167" w:rsidSect="00B2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ED02924"/>
    <w:multiLevelType w:val="multilevel"/>
    <w:tmpl w:val="08F6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C81EC2"/>
    <w:multiLevelType w:val="multilevel"/>
    <w:tmpl w:val="81F6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2D7216"/>
    <w:multiLevelType w:val="multilevel"/>
    <w:tmpl w:val="303C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D7031F"/>
    <w:multiLevelType w:val="multilevel"/>
    <w:tmpl w:val="F1F4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E306EC"/>
    <w:multiLevelType w:val="multilevel"/>
    <w:tmpl w:val="707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EF3757"/>
    <w:multiLevelType w:val="multilevel"/>
    <w:tmpl w:val="9A2A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11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E361B"/>
    <w:rsid w:val="004C0167"/>
    <w:rsid w:val="008F566C"/>
    <w:rsid w:val="00AA1D8D"/>
    <w:rsid w:val="00B47730"/>
    <w:rsid w:val="00CB0664"/>
    <w:rsid w:val="00E438B9"/>
    <w:rsid w:val="00F36505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4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3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38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38B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438B9"/>
  </w:style>
  <w:style w:type="character" w:customStyle="1" w:styleId="hljs-title">
    <w:name w:val="hljs-title"/>
    <w:basedOn w:val="DefaultParagraphFont"/>
    <w:rsid w:val="00E438B9"/>
  </w:style>
  <w:style w:type="character" w:customStyle="1" w:styleId="hljs-params">
    <w:name w:val="hljs-params"/>
    <w:basedOn w:val="DefaultParagraphFont"/>
    <w:rsid w:val="00E438B9"/>
  </w:style>
  <w:style w:type="character" w:customStyle="1" w:styleId="hljs-builtin">
    <w:name w:val="hljs-built_in"/>
    <w:basedOn w:val="DefaultParagraphFont"/>
    <w:rsid w:val="00E438B9"/>
  </w:style>
  <w:style w:type="character" w:customStyle="1" w:styleId="hljs-string">
    <w:name w:val="hljs-string"/>
    <w:basedOn w:val="DefaultParagraphFont"/>
    <w:rsid w:val="00E438B9"/>
  </w:style>
  <w:style w:type="character" w:customStyle="1" w:styleId="hljs-meta">
    <w:name w:val="hljs-meta"/>
    <w:basedOn w:val="DefaultParagraphFont"/>
    <w:rsid w:val="00E438B9"/>
  </w:style>
  <w:style w:type="character" w:customStyle="1" w:styleId="language-python">
    <w:name w:val="language-python"/>
    <w:basedOn w:val="DefaultParagraphFont"/>
    <w:rsid w:val="00E438B9"/>
  </w:style>
  <w:style w:type="character" w:customStyle="1" w:styleId="hljs-number">
    <w:name w:val="hljs-number"/>
    <w:basedOn w:val="DefaultParagraphFont"/>
    <w:rsid w:val="00E438B9"/>
  </w:style>
  <w:style w:type="character" w:customStyle="1" w:styleId="hljs-comment">
    <w:name w:val="hljs-comment"/>
    <w:basedOn w:val="DefaultParagraphFont"/>
    <w:rsid w:val="00E438B9"/>
  </w:style>
  <w:style w:type="character" w:customStyle="1" w:styleId="hljs-subst">
    <w:name w:val="hljs-subst"/>
    <w:basedOn w:val="DefaultParagraphFont"/>
    <w:rsid w:val="00E438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0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A09702-EBDD-4C48-B8DB-B253CD88A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5</cp:revision>
  <dcterms:created xsi:type="dcterms:W3CDTF">2013-12-23T23:15:00Z</dcterms:created>
  <dcterms:modified xsi:type="dcterms:W3CDTF">2025-09-12T06:49:00Z</dcterms:modified>
  <cp:category/>
</cp:coreProperties>
</file>